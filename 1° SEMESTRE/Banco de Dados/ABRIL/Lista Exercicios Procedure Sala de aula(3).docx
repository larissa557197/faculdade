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EEC4" w14:textId="77777777" w:rsidR="00906869" w:rsidRPr="004C3ED3" w:rsidRDefault="000B209F">
      <w:pPr>
        <w:pStyle w:val="Title"/>
        <w:rPr>
          <w:lang w:val="pt-BR"/>
        </w:rPr>
      </w:pPr>
      <w:r w:rsidRPr="004C3ED3">
        <w:rPr>
          <w:lang w:val="pt-BR"/>
        </w:rPr>
        <w:t xml:space="preserve">Exercício 5 – Dashboard de Relatórios com </w:t>
      </w:r>
      <w:proofErr w:type="spellStart"/>
      <w:r w:rsidRPr="004C3ED3">
        <w:rPr>
          <w:lang w:val="pt-BR"/>
        </w:rPr>
        <w:t>JOINs</w:t>
      </w:r>
      <w:proofErr w:type="spellEnd"/>
      <w:r w:rsidRPr="004C3ED3">
        <w:rPr>
          <w:lang w:val="pt-BR"/>
        </w:rPr>
        <w:t xml:space="preserve"> e Tratamento de Exceções</w:t>
      </w:r>
    </w:p>
    <w:p w14:paraId="3D51D3E8" w14:textId="77777777" w:rsidR="00906869" w:rsidRPr="006063A7" w:rsidRDefault="000B209F">
      <w:pPr>
        <w:pStyle w:val="Heading1"/>
        <w:rPr>
          <w:sz w:val="24"/>
          <w:szCs w:val="24"/>
          <w:lang w:val="pt-BR"/>
        </w:rPr>
      </w:pPr>
      <w:r w:rsidRPr="006063A7">
        <w:rPr>
          <w:sz w:val="24"/>
          <w:szCs w:val="24"/>
          <w:lang w:val="pt-BR"/>
        </w:rPr>
        <w:t xml:space="preserve">Função 1 – </w:t>
      </w:r>
      <w:proofErr w:type="spellStart"/>
      <w:r w:rsidRPr="006063A7">
        <w:rPr>
          <w:sz w:val="24"/>
          <w:szCs w:val="24"/>
          <w:lang w:val="pt-BR"/>
        </w:rPr>
        <w:t>fnc_percentual_desconto</w:t>
      </w:r>
      <w:proofErr w:type="spellEnd"/>
    </w:p>
    <w:p w14:paraId="073B4B1E" w14:textId="77777777" w:rsidR="00906869" w:rsidRPr="006063A7" w:rsidRDefault="000B209F">
      <w:pPr>
        <w:rPr>
          <w:sz w:val="20"/>
          <w:szCs w:val="20"/>
          <w:lang w:val="pt-BR"/>
        </w:rPr>
      </w:pPr>
      <w:r w:rsidRPr="006063A7">
        <w:rPr>
          <w:sz w:val="20"/>
          <w:szCs w:val="20"/>
          <w:lang w:val="pt-BR"/>
        </w:rPr>
        <w:t>Crie uma função chamada `</w:t>
      </w:r>
      <w:proofErr w:type="spellStart"/>
      <w:r w:rsidRPr="006063A7">
        <w:rPr>
          <w:sz w:val="20"/>
          <w:szCs w:val="20"/>
          <w:lang w:val="pt-BR"/>
        </w:rPr>
        <w:t>fnc_percentual_desconto</w:t>
      </w:r>
      <w:proofErr w:type="spellEnd"/>
      <w:r w:rsidRPr="006063A7">
        <w:rPr>
          <w:sz w:val="20"/>
          <w:szCs w:val="20"/>
          <w:lang w:val="pt-BR"/>
        </w:rPr>
        <w:t>` que, ao receber o código de um pedido, calcule o percentual de desconto aplicado sobre o valor total do pedido. A função deve utilizar `JOIN` com a tabela `</w:t>
      </w:r>
      <w:proofErr w:type="spellStart"/>
      <w:r w:rsidRPr="006063A7">
        <w:rPr>
          <w:sz w:val="20"/>
          <w:szCs w:val="20"/>
          <w:lang w:val="pt-BR"/>
        </w:rPr>
        <w:t>item_pedido</w:t>
      </w:r>
      <w:proofErr w:type="spellEnd"/>
      <w:r w:rsidRPr="006063A7">
        <w:rPr>
          <w:sz w:val="20"/>
          <w:szCs w:val="20"/>
          <w:lang w:val="pt-BR"/>
        </w:rPr>
        <w:t>` para validar que o pedido possui ao menos um item, e deve tratar possíveis exceções como: pedido inexistente, divisão por zero e erro genérico.</w:t>
      </w:r>
    </w:p>
    <w:p w14:paraId="08BD7D97" w14:textId="77777777" w:rsidR="00906869" w:rsidRPr="006063A7" w:rsidRDefault="000B209F">
      <w:pPr>
        <w:rPr>
          <w:sz w:val="20"/>
          <w:szCs w:val="20"/>
        </w:rPr>
      </w:pPr>
      <w:proofErr w:type="spellStart"/>
      <w:r w:rsidRPr="006063A7">
        <w:rPr>
          <w:sz w:val="20"/>
          <w:szCs w:val="20"/>
        </w:rPr>
        <w:t>Critérios</w:t>
      </w:r>
      <w:proofErr w:type="spellEnd"/>
      <w:r w:rsidRPr="006063A7">
        <w:rPr>
          <w:sz w:val="20"/>
          <w:szCs w:val="20"/>
        </w:rPr>
        <w:t xml:space="preserve"> de </w:t>
      </w:r>
      <w:proofErr w:type="spellStart"/>
      <w:r w:rsidRPr="006063A7">
        <w:rPr>
          <w:sz w:val="20"/>
          <w:szCs w:val="20"/>
        </w:rPr>
        <w:t>avaliação</w:t>
      </w:r>
      <w:proofErr w:type="spellEnd"/>
      <w:r w:rsidRPr="006063A7">
        <w:rPr>
          <w:sz w:val="20"/>
          <w:szCs w:val="20"/>
        </w:rPr>
        <w:t>:</w:t>
      </w:r>
    </w:p>
    <w:p w14:paraId="6887CC77" w14:textId="77777777" w:rsidR="00906869" w:rsidRPr="006063A7" w:rsidRDefault="000B209F">
      <w:pPr>
        <w:pStyle w:val="ListBullet"/>
        <w:rPr>
          <w:sz w:val="20"/>
          <w:szCs w:val="20"/>
        </w:rPr>
      </w:pPr>
      <w:r w:rsidRPr="006063A7">
        <w:rPr>
          <w:sz w:val="20"/>
          <w:szCs w:val="20"/>
        </w:rPr>
        <w:t>- Uso correto de JOIN</w:t>
      </w:r>
    </w:p>
    <w:p w14:paraId="3CBBDD6D" w14:textId="77777777" w:rsidR="00906869" w:rsidRPr="006063A7" w:rsidRDefault="000B209F">
      <w:pPr>
        <w:pStyle w:val="ListBullet"/>
        <w:rPr>
          <w:sz w:val="20"/>
          <w:szCs w:val="20"/>
          <w:lang w:val="pt-BR"/>
        </w:rPr>
      </w:pPr>
      <w:r w:rsidRPr="006063A7">
        <w:rPr>
          <w:sz w:val="20"/>
          <w:szCs w:val="20"/>
          <w:lang w:val="pt-BR"/>
        </w:rPr>
        <w:t>- Retorno numérico com duas casas decimais (opcional, mas desejável)</w:t>
      </w:r>
    </w:p>
    <w:p w14:paraId="0E2A8388" w14:textId="33207524" w:rsidR="00906869" w:rsidRPr="006063A7" w:rsidRDefault="000B209F">
      <w:pPr>
        <w:pStyle w:val="ListBullet"/>
        <w:rPr>
          <w:sz w:val="20"/>
          <w:szCs w:val="20"/>
        </w:rPr>
      </w:pPr>
      <w:r w:rsidRPr="006063A7">
        <w:rPr>
          <w:sz w:val="20"/>
          <w:szCs w:val="20"/>
        </w:rPr>
        <w:t xml:space="preserve">- </w:t>
      </w:r>
      <w:proofErr w:type="spellStart"/>
      <w:r w:rsidRPr="006063A7">
        <w:rPr>
          <w:sz w:val="20"/>
          <w:szCs w:val="20"/>
        </w:rPr>
        <w:t>Tratamento</w:t>
      </w:r>
      <w:proofErr w:type="spellEnd"/>
      <w:r w:rsidRPr="006063A7">
        <w:rPr>
          <w:sz w:val="20"/>
          <w:szCs w:val="20"/>
        </w:rPr>
        <w:t xml:space="preserve"> com EXCEPTION</w:t>
      </w:r>
    </w:p>
    <w:p w14:paraId="7F3AB1D4" w14:textId="09C5045C" w:rsidR="004C3ED3" w:rsidRDefault="004C3ED3" w:rsidP="004C3ED3">
      <w:pPr>
        <w:pStyle w:val="ListBullet"/>
        <w:numPr>
          <w:ilvl w:val="0"/>
          <w:numId w:val="0"/>
        </w:numPr>
      </w:pPr>
    </w:p>
    <w:p w14:paraId="6644F817" w14:textId="36765083" w:rsidR="004C3ED3" w:rsidRDefault="004C3ED3" w:rsidP="004C3ED3">
      <w:pPr>
        <w:pStyle w:val="ListBullet"/>
        <w:numPr>
          <w:ilvl w:val="0"/>
          <w:numId w:val="0"/>
        </w:numPr>
      </w:pPr>
      <w:r>
        <w:t>SCRIPT:</w:t>
      </w:r>
    </w:p>
    <w:p w14:paraId="096FE3BE" w14:textId="77777777" w:rsidR="004C3ED3" w:rsidRDefault="004C3ED3" w:rsidP="004C3ED3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</w:p>
    <w:p w14:paraId="6C747E47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253950">
        <w:rPr>
          <w:rFonts w:ascii="Courier New" w:hAnsi="Courier New" w:cs="Courier New"/>
          <w:sz w:val="20"/>
          <w:szCs w:val="20"/>
        </w:rPr>
        <w:t>fnc_percentual_desconto</w:t>
      </w:r>
      <w:proofErr w:type="spellEnd"/>
      <w:r w:rsidRPr="00253950">
        <w:rPr>
          <w:rFonts w:ascii="Courier New" w:hAnsi="Courier New" w:cs="Courier New"/>
          <w:sz w:val="20"/>
          <w:szCs w:val="20"/>
        </w:rPr>
        <w:t xml:space="preserve"> (</w:t>
      </w:r>
    </w:p>
    <w:p w14:paraId="4C1D57B7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53950">
        <w:rPr>
          <w:rFonts w:ascii="Courier New" w:hAnsi="Courier New" w:cs="Courier New"/>
          <w:sz w:val="20"/>
          <w:szCs w:val="20"/>
        </w:rPr>
        <w:t>p_cod_pedido</w:t>
      </w:r>
      <w:proofErr w:type="spellEnd"/>
      <w:r w:rsidRPr="00253950">
        <w:rPr>
          <w:rFonts w:ascii="Courier New" w:hAnsi="Courier New" w:cs="Courier New"/>
          <w:sz w:val="20"/>
          <w:szCs w:val="20"/>
        </w:rPr>
        <w:t xml:space="preserve"> NUMBER</w:t>
      </w:r>
    </w:p>
    <w:p w14:paraId="1CBADB54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</w:rPr>
        <w:t>) RETURN NUMBER IS</w:t>
      </w:r>
    </w:p>
    <w:p w14:paraId="477CE2CF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53950">
        <w:rPr>
          <w:rFonts w:ascii="Courier New" w:hAnsi="Courier New" w:cs="Courier New"/>
          <w:sz w:val="20"/>
          <w:szCs w:val="20"/>
        </w:rPr>
        <w:t>val_desc</w:t>
      </w:r>
      <w:proofErr w:type="spellEnd"/>
      <w:r w:rsidRPr="00253950">
        <w:rPr>
          <w:rFonts w:ascii="Courier New" w:hAnsi="Courier New" w:cs="Courier New"/>
          <w:sz w:val="20"/>
          <w:szCs w:val="20"/>
        </w:rPr>
        <w:t xml:space="preserve"> NUMBER;</w:t>
      </w:r>
    </w:p>
    <w:p w14:paraId="1D15E902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</w:rPr>
        <w:t>BEGIN</w:t>
      </w:r>
    </w:p>
    <w:p w14:paraId="6C98A1FA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</w:rPr>
        <w:t xml:space="preserve">    SELECT</w:t>
      </w:r>
    </w:p>
    <w:p w14:paraId="368AF320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pt-BR"/>
        </w:rPr>
      </w:pPr>
      <w:r w:rsidRPr="00253950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proofErr w:type="gramStart"/>
      <w:r w:rsidRPr="00253950">
        <w:rPr>
          <w:rFonts w:ascii="Courier New" w:hAnsi="Courier New" w:cs="Courier New"/>
          <w:sz w:val="20"/>
          <w:szCs w:val="20"/>
          <w:lang w:val="pt-BR"/>
        </w:rPr>
        <w:t>SUM(</w:t>
      </w:r>
      <w:proofErr w:type="spellStart"/>
      <w:proofErr w:type="gramEnd"/>
      <w:r w:rsidRPr="00253950">
        <w:rPr>
          <w:rFonts w:ascii="Courier New" w:hAnsi="Courier New" w:cs="Courier New"/>
          <w:sz w:val="20"/>
          <w:szCs w:val="20"/>
          <w:lang w:val="pt-BR"/>
        </w:rPr>
        <w:t>b.val_desconto_item</w:t>
      </w:r>
      <w:proofErr w:type="spellEnd"/>
      <w:r w:rsidRPr="00253950">
        <w:rPr>
          <w:rFonts w:ascii="Courier New" w:hAnsi="Courier New" w:cs="Courier New"/>
          <w:sz w:val="20"/>
          <w:szCs w:val="20"/>
          <w:lang w:val="pt-BR"/>
        </w:rPr>
        <w:t>) / 100</w:t>
      </w:r>
    </w:p>
    <w:p w14:paraId="0B9DDD7B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  <w:lang w:val="pt-BR"/>
        </w:rPr>
        <w:t xml:space="preserve">    </w:t>
      </w:r>
      <w:r w:rsidRPr="00253950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253950">
        <w:rPr>
          <w:rFonts w:ascii="Courier New" w:hAnsi="Courier New" w:cs="Courier New"/>
          <w:sz w:val="20"/>
          <w:szCs w:val="20"/>
        </w:rPr>
        <w:t>val_desc</w:t>
      </w:r>
      <w:proofErr w:type="spellEnd"/>
    </w:p>
    <w:p w14:paraId="42467CC5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</w:rPr>
        <w:t xml:space="preserve">    FROM</w:t>
      </w:r>
    </w:p>
    <w:p w14:paraId="252D572D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3950">
        <w:rPr>
          <w:rFonts w:ascii="Courier New" w:hAnsi="Courier New" w:cs="Courier New"/>
          <w:sz w:val="20"/>
          <w:szCs w:val="20"/>
        </w:rPr>
        <w:t>pedido</w:t>
      </w:r>
      <w:proofErr w:type="spellEnd"/>
      <w:r w:rsidRPr="00253950">
        <w:rPr>
          <w:rFonts w:ascii="Courier New" w:hAnsi="Courier New" w:cs="Courier New"/>
          <w:sz w:val="20"/>
          <w:szCs w:val="20"/>
        </w:rPr>
        <w:t xml:space="preserve"> a</w:t>
      </w:r>
    </w:p>
    <w:p w14:paraId="5776295F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</w:rPr>
        <w:t xml:space="preserve">    INNER JOIN </w:t>
      </w:r>
      <w:proofErr w:type="spellStart"/>
      <w:r w:rsidRPr="00253950">
        <w:rPr>
          <w:rFonts w:ascii="Courier New" w:hAnsi="Courier New" w:cs="Courier New"/>
          <w:sz w:val="20"/>
          <w:szCs w:val="20"/>
        </w:rPr>
        <w:t>item_pedido</w:t>
      </w:r>
      <w:proofErr w:type="spellEnd"/>
      <w:r w:rsidRPr="00253950">
        <w:rPr>
          <w:rFonts w:ascii="Courier New" w:hAnsi="Courier New" w:cs="Courier New"/>
          <w:sz w:val="20"/>
          <w:szCs w:val="20"/>
        </w:rPr>
        <w:t xml:space="preserve"> b ON </w:t>
      </w:r>
      <w:proofErr w:type="spellStart"/>
      <w:r w:rsidRPr="00253950">
        <w:rPr>
          <w:rFonts w:ascii="Courier New" w:hAnsi="Courier New" w:cs="Courier New"/>
          <w:sz w:val="20"/>
          <w:szCs w:val="20"/>
        </w:rPr>
        <w:t>a.cod_pedido</w:t>
      </w:r>
      <w:proofErr w:type="spellEnd"/>
      <w:r w:rsidRPr="002539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3950">
        <w:rPr>
          <w:rFonts w:ascii="Courier New" w:hAnsi="Courier New" w:cs="Courier New"/>
          <w:sz w:val="20"/>
          <w:szCs w:val="20"/>
        </w:rPr>
        <w:t>b.cod_pedido</w:t>
      </w:r>
      <w:proofErr w:type="spellEnd"/>
    </w:p>
    <w:p w14:paraId="6B1DFB0C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pt-BR"/>
        </w:rPr>
      </w:pPr>
      <w:r w:rsidRPr="00253950">
        <w:rPr>
          <w:rFonts w:ascii="Courier New" w:hAnsi="Courier New" w:cs="Courier New"/>
          <w:sz w:val="20"/>
          <w:szCs w:val="20"/>
          <w:lang w:val="pt-BR"/>
        </w:rPr>
        <w:t xml:space="preserve">    WHERE </w:t>
      </w:r>
      <w:proofErr w:type="spellStart"/>
      <w:r w:rsidRPr="00253950">
        <w:rPr>
          <w:rFonts w:ascii="Courier New" w:hAnsi="Courier New" w:cs="Courier New"/>
          <w:sz w:val="20"/>
          <w:szCs w:val="20"/>
          <w:lang w:val="pt-BR"/>
        </w:rPr>
        <w:t>a.cod_pedido</w:t>
      </w:r>
      <w:proofErr w:type="spellEnd"/>
      <w:r w:rsidRPr="00253950">
        <w:rPr>
          <w:rFonts w:ascii="Courier New" w:hAnsi="Courier New" w:cs="Courier New"/>
          <w:sz w:val="20"/>
          <w:szCs w:val="20"/>
          <w:lang w:val="pt-BR"/>
        </w:rPr>
        <w:t xml:space="preserve"> = </w:t>
      </w:r>
      <w:proofErr w:type="spellStart"/>
      <w:r w:rsidRPr="00253950">
        <w:rPr>
          <w:rFonts w:ascii="Courier New" w:hAnsi="Courier New" w:cs="Courier New"/>
          <w:sz w:val="20"/>
          <w:szCs w:val="20"/>
          <w:lang w:val="pt-BR"/>
        </w:rPr>
        <w:t>p_cod_pedido</w:t>
      </w:r>
      <w:proofErr w:type="spellEnd"/>
      <w:r w:rsidRPr="00253950">
        <w:rPr>
          <w:rFonts w:ascii="Courier New" w:hAnsi="Courier New" w:cs="Courier New"/>
          <w:sz w:val="20"/>
          <w:szCs w:val="20"/>
          <w:lang w:val="pt-BR"/>
        </w:rPr>
        <w:t>;</w:t>
      </w:r>
    </w:p>
    <w:p w14:paraId="7834FDE2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pt-BR"/>
        </w:rPr>
      </w:pPr>
    </w:p>
    <w:p w14:paraId="23FCB121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pt-BR"/>
        </w:rPr>
      </w:pPr>
      <w:r w:rsidRPr="00253950">
        <w:rPr>
          <w:rFonts w:ascii="Courier New" w:hAnsi="Courier New" w:cs="Courier New"/>
          <w:sz w:val="20"/>
          <w:szCs w:val="20"/>
          <w:lang w:val="pt-BR"/>
        </w:rPr>
        <w:t xml:space="preserve">    RETURN </w:t>
      </w:r>
      <w:proofErr w:type="gramStart"/>
      <w:r w:rsidRPr="00253950">
        <w:rPr>
          <w:rFonts w:ascii="Courier New" w:hAnsi="Courier New" w:cs="Courier New"/>
          <w:sz w:val="20"/>
          <w:szCs w:val="20"/>
          <w:lang w:val="pt-BR"/>
        </w:rPr>
        <w:t>ROUND(</w:t>
      </w:r>
      <w:proofErr w:type="spellStart"/>
      <w:proofErr w:type="gramEnd"/>
      <w:r w:rsidRPr="00253950">
        <w:rPr>
          <w:rFonts w:ascii="Courier New" w:hAnsi="Courier New" w:cs="Courier New"/>
          <w:sz w:val="20"/>
          <w:szCs w:val="20"/>
          <w:lang w:val="pt-BR"/>
        </w:rPr>
        <w:t>val_desc</w:t>
      </w:r>
      <w:proofErr w:type="spellEnd"/>
      <w:r w:rsidRPr="00253950">
        <w:rPr>
          <w:rFonts w:ascii="Courier New" w:hAnsi="Courier New" w:cs="Courier New"/>
          <w:sz w:val="20"/>
          <w:szCs w:val="20"/>
          <w:lang w:val="pt-BR"/>
        </w:rPr>
        <w:t>, 2); -- retorna o percentual com 2 casas</w:t>
      </w:r>
    </w:p>
    <w:p w14:paraId="3023F35D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pt-BR"/>
        </w:rPr>
      </w:pPr>
    </w:p>
    <w:p w14:paraId="6E3C0F59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</w:rPr>
        <w:t>EXCEPTION</w:t>
      </w:r>
    </w:p>
    <w:p w14:paraId="1125BE00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</w:rPr>
        <w:t xml:space="preserve">    WHEN NO_DATA_FOUND THEN</w:t>
      </w:r>
    </w:p>
    <w:p w14:paraId="6FF6B26E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pt-BR"/>
        </w:rPr>
      </w:pPr>
      <w:r w:rsidRPr="00253950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proofErr w:type="spellStart"/>
      <w:r w:rsidRPr="00253950">
        <w:rPr>
          <w:rFonts w:ascii="Courier New" w:hAnsi="Courier New" w:cs="Courier New"/>
          <w:sz w:val="20"/>
          <w:szCs w:val="20"/>
          <w:lang w:val="pt-BR"/>
        </w:rPr>
        <w:t>raise_application_</w:t>
      </w:r>
      <w:proofErr w:type="gramStart"/>
      <w:r w:rsidRPr="00253950">
        <w:rPr>
          <w:rFonts w:ascii="Courier New" w:hAnsi="Courier New" w:cs="Courier New"/>
          <w:sz w:val="20"/>
          <w:szCs w:val="20"/>
          <w:lang w:val="pt-BR"/>
        </w:rPr>
        <w:t>error</w:t>
      </w:r>
      <w:proofErr w:type="spellEnd"/>
      <w:r w:rsidRPr="00253950">
        <w:rPr>
          <w:rFonts w:ascii="Courier New" w:hAnsi="Courier New" w:cs="Courier New"/>
          <w:sz w:val="20"/>
          <w:szCs w:val="20"/>
          <w:lang w:val="pt-BR"/>
        </w:rPr>
        <w:t>(</w:t>
      </w:r>
      <w:proofErr w:type="gramEnd"/>
      <w:r w:rsidRPr="00253950">
        <w:rPr>
          <w:rFonts w:ascii="Courier New" w:hAnsi="Courier New" w:cs="Courier New"/>
          <w:sz w:val="20"/>
          <w:szCs w:val="20"/>
          <w:lang w:val="pt-BR"/>
        </w:rPr>
        <w:t>-20001, 'NÃO ENCONTROU NADA');</w:t>
      </w:r>
    </w:p>
    <w:p w14:paraId="66281B26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  <w:lang w:val="pt-BR"/>
        </w:rPr>
        <w:t xml:space="preserve">    </w:t>
      </w:r>
      <w:r w:rsidRPr="00253950">
        <w:rPr>
          <w:rFonts w:ascii="Courier New" w:hAnsi="Courier New" w:cs="Courier New"/>
          <w:sz w:val="20"/>
          <w:szCs w:val="20"/>
        </w:rPr>
        <w:t>WHEN OTHERS THEN</w:t>
      </w:r>
    </w:p>
    <w:p w14:paraId="2BA65DF1" w14:textId="77777777" w:rsidR="00253950" w:rsidRPr="00253950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pt-BR"/>
        </w:rPr>
      </w:pPr>
      <w:r w:rsidRPr="002539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3950">
        <w:rPr>
          <w:rFonts w:ascii="Courier New" w:hAnsi="Courier New" w:cs="Courier New"/>
          <w:sz w:val="20"/>
          <w:szCs w:val="20"/>
          <w:lang w:val="pt-BR"/>
        </w:rPr>
        <w:t>raise_application_</w:t>
      </w:r>
      <w:proofErr w:type="gramStart"/>
      <w:r w:rsidRPr="00253950">
        <w:rPr>
          <w:rFonts w:ascii="Courier New" w:hAnsi="Courier New" w:cs="Courier New"/>
          <w:sz w:val="20"/>
          <w:szCs w:val="20"/>
          <w:lang w:val="pt-BR"/>
        </w:rPr>
        <w:t>error</w:t>
      </w:r>
      <w:proofErr w:type="spellEnd"/>
      <w:r w:rsidRPr="00253950">
        <w:rPr>
          <w:rFonts w:ascii="Courier New" w:hAnsi="Courier New" w:cs="Courier New"/>
          <w:sz w:val="20"/>
          <w:szCs w:val="20"/>
          <w:lang w:val="pt-BR"/>
        </w:rPr>
        <w:t>(</w:t>
      </w:r>
      <w:proofErr w:type="gramEnd"/>
      <w:r w:rsidRPr="00253950">
        <w:rPr>
          <w:rFonts w:ascii="Courier New" w:hAnsi="Courier New" w:cs="Courier New"/>
          <w:sz w:val="20"/>
          <w:szCs w:val="20"/>
          <w:lang w:val="pt-BR"/>
        </w:rPr>
        <w:t>-20002, 'ERRO DESCONHECIDO');</w:t>
      </w:r>
    </w:p>
    <w:p w14:paraId="6AC6004C" w14:textId="77777777" w:rsidR="006063A7" w:rsidRDefault="00253950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253950">
        <w:rPr>
          <w:rFonts w:ascii="Courier New" w:hAnsi="Courier New" w:cs="Courier New"/>
          <w:sz w:val="20"/>
          <w:szCs w:val="20"/>
        </w:rPr>
        <w:t>END;</w:t>
      </w:r>
    </w:p>
    <w:p w14:paraId="1DF5EA06" w14:textId="5401F94E" w:rsidR="004C3ED3" w:rsidRPr="004C3ED3" w:rsidRDefault="004C3ED3" w:rsidP="00253950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pt-BR"/>
        </w:rPr>
      </w:pPr>
      <w:r w:rsidRPr="004C3ED3">
        <w:rPr>
          <w:rFonts w:ascii="Courier New" w:hAnsi="Courier New" w:cs="Courier New"/>
          <w:sz w:val="20"/>
          <w:szCs w:val="20"/>
          <w:lang w:val="pt-BR"/>
        </w:rPr>
        <w:t xml:space="preserve">SELECT </w:t>
      </w:r>
      <w:proofErr w:type="spellStart"/>
      <w:r w:rsidRPr="004C3ED3">
        <w:rPr>
          <w:rFonts w:ascii="Courier New" w:hAnsi="Courier New" w:cs="Courier New"/>
          <w:sz w:val="20"/>
          <w:szCs w:val="20"/>
          <w:lang w:val="pt-BR"/>
        </w:rPr>
        <w:t>fnc_percentual_</w:t>
      </w:r>
      <w:proofErr w:type="gramStart"/>
      <w:r w:rsidRPr="004C3ED3">
        <w:rPr>
          <w:rFonts w:ascii="Courier New" w:hAnsi="Courier New" w:cs="Courier New"/>
          <w:sz w:val="20"/>
          <w:szCs w:val="20"/>
          <w:lang w:val="pt-BR"/>
        </w:rPr>
        <w:t>desconto</w:t>
      </w:r>
      <w:proofErr w:type="spellEnd"/>
      <w:r w:rsidRPr="004C3ED3">
        <w:rPr>
          <w:rFonts w:ascii="Courier New" w:hAnsi="Courier New" w:cs="Courier New"/>
          <w:sz w:val="20"/>
          <w:szCs w:val="20"/>
          <w:lang w:val="pt-BR"/>
        </w:rPr>
        <w:t>(</w:t>
      </w:r>
      <w:proofErr w:type="gramEnd"/>
      <w:r w:rsidRPr="004C3ED3">
        <w:rPr>
          <w:rFonts w:ascii="Courier New" w:hAnsi="Courier New" w:cs="Courier New"/>
          <w:sz w:val="20"/>
          <w:szCs w:val="20"/>
          <w:lang w:val="pt-BR"/>
        </w:rPr>
        <w:t>162890) FROM dual;</w:t>
      </w:r>
    </w:p>
    <w:p w14:paraId="7A9241CF" w14:textId="77777777" w:rsidR="004C3ED3" w:rsidRPr="004C3ED3" w:rsidRDefault="004C3ED3" w:rsidP="004C3ED3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  <w:szCs w:val="20"/>
          <w:lang w:val="pt-BR"/>
        </w:rPr>
      </w:pPr>
    </w:p>
    <w:p w14:paraId="4A5C9CA1" w14:textId="5DF1BC21" w:rsidR="006063A7" w:rsidRPr="004C3ED3" w:rsidRDefault="004C3ED3" w:rsidP="004C3ED3">
      <w:pPr>
        <w:pStyle w:val="ListBullet"/>
        <w:numPr>
          <w:ilvl w:val="0"/>
          <w:numId w:val="0"/>
        </w:numPr>
        <w:rPr>
          <w:lang w:val="pt-BR"/>
        </w:rPr>
      </w:pPr>
      <w:r w:rsidRPr="004C3ED3">
        <w:rPr>
          <w:lang w:val="pt-BR"/>
        </w:rPr>
        <w:t>EXECUÇÃO:</w:t>
      </w:r>
    </w:p>
    <w:p w14:paraId="5A932DF1" w14:textId="542FA069" w:rsidR="004C3ED3" w:rsidRPr="004C3ED3" w:rsidRDefault="006063A7" w:rsidP="004C3ED3">
      <w:pPr>
        <w:pStyle w:val="ListBullet"/>
        <w:numPr>
          <w:ilvl w:val="0"/>
          <w:numId w:val="0"/>
        </w:numPr>
        <w:rPr>
          <w:lang w:val="pt-BR"/>
        </w:rPr>
      </w:pPr>
      <w:r w:rsidRPr="006063A7">
        <w:rPr>
          <w:lang w:val="pt-BR"/>
        </w:rPr>
        <w:drawing>
          <wp:inline distT="0" distB="0" distL="0" distR="0" wp14:anchorId="4229BFA6" wp14:editId="7DB5E146">
            <wp:extent cx="3477653" cy="5238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844" cy="5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AF79" w14:textId="3AF8F264" w:rsidR="004C3ED3" w:rsidRDefault="004C3ED3" w:rsidP="004C3ED3">
      <w:pPr>
        <w:pStyle w:val="ListBullet"/>
        <w:numPr>
          <w:ilvl w:val="0"/>
          <w:numId w:val="0"/>
        </w:numPr>
      </w:pPr>
    </w:p>
    <w:p w14:paraId="244CEEEA" w14:textId="7B77C5DC" w:rsidR="004C3ED3" w:rsidRDefault="004C3ED3" w:rsidP="004C3ED3">
      <w:pPr>
        <w:pStyle w:val="ListBullet"/>
        <w:numPr>
          <w:ilvl w:val="0"/>
          <w:numId w:val="0"/>
        </w:numPr>
      </w:pPr>
    </w:p>
    <w:p w14:paraId="10049F39" w14:textId="77777777" w:rsidR="00906869" w:rsidRPr="004C3ED3" w:rsidRDefault="000B209F">
      <w:pPr>
        <w:pStyle w:val="Heading1"/>
        <w:rPr>
          <w:lang w:val="pt-BR"/>
        </w:rPr>
      </w:pPr>
      <w:r w:rsidRPr="004C3ED3">
        <w:rPr>
          <w:lang w:val="pt-BR"/>
        </w:rPr>
        <w:t xml:space="preserve">Função 2 – </w:t>
      </w:r>
      <w:proofErr w:type="spellStart"/>
      <w:r w:rsidRPr="004C3ED3">
        <w:rPr>
          <w:lang w:val="pt-BR"/>
        </w:rPr>
        <w:t>fnc_media_itens_por_pedido</w:t>
      </w:r>
      <w:proofErr w:type="spellEnd"/>
    </w:p>
    <w:p w14:paraId="1C5D04A2" w14:textId="77777777" w:rsidR="00906869" w:rsidRPr="004C3ED3" w:rsidRDefault="000B209F">
      <w:pPr>
        <w:rPr>
          <w:lang w:val="pt-BR"/>
        </w:rPr>
      </w:pPr>
      <w:r w:rsidRPr="004C3ED3">
        <w:rPr>
          <w:lang w:val="pt-BR"/>
        </w:rPr>
        <w:t>Crie uma função que retorne a média de itens por pedido considerando todos os pedidos com itens registrados. Utilize `JOIN` com a tabela `</w:t>
      </w:r>
      <w:proofErr w:type="spellStart"/>
      <w:r w:rsidRPr="004C3ED3">
        <w:rPr>
          <w:lang w:val="pt-BR"/>
        </w:rPr>
        <w:t>historico_pedido</w:t>
      </w:r>
      <w:proofErr w:type="spellEnd"/>
      <w:r w:rsidRPr="004C3ED3">
        <w:rPr>
          <w:lang w:val="pt-BR"/>
        </w:rPr>
        <w:t>` para garantir que os pedidos são válidos. Implemente tratamento de erro para divisão por zero e erro genérico.</w:t>
      </w:r>
    </w:p>
    <w:p w14:paraId="378773CC" w14:textId="77777777" w:rsidR="00906869" w:rsidRDefault="000B209F">
      <w:proofErr w:type="spellStart"/>
      <w:r>
        <w:t>Critérios</w:t>
      </w:r>
      <w:proofErr w:type="spellEnd"/>
      <w:r>
        <w:t xml:space="preserve"> de </w:t>
      </w:r>
      <w:proofErr w:type="spellStart"/>
      <w:r>
        <w:t>avaliação</w:t>
      </w:r>
      <w:proofErr w:type="spellEnd"/>
      <w:r>
        <w:t>:</w:t>
      </w:r>
    </w:p>
    <w:p w14:paraId="627234BF" w14:textId="77777777" w:rsidR="00906869" w:rsidRPr="004C3ED3" w:rsidRDefault="000B209F">
      <w:pPr>
        <w:pStyle w:val="ListBullet"/>
        <w:rPr>
          <w:lang w:val="pt-BR"/>
        </w:rPr>
      </w:pPr>
      <w:r w:rsidRPr="004C3ED3">
        <w:rPr>
          <w:lang w:val="pt-BR"/>
        </w:rPr>
        <w:t>- Uso correto de agregações (COUNT, DISTINCT)</w:t>
      </w:r>
    </w:p>
    <w:p w14:paraId="525E62D8" w14:textId="77777777" w:rsidR="00906869" w:rsidRDefault="000B209F">
      <w:pPr>
        <w:pStyle w:val="ListBullet"/>
      </w:pPr>
      <w:r>
        <w:t xml:space="preserve">- </w:t>
      </w:r>
      <w:proofErr w:type="spellStart"/>
      <w:r>
        <w:t>Uso</w:t>
      </w:r>
      <w:proofErr w:type="spellEnd"/>
      <w:r>
        <w:t xml:space="preserve"> de JOIN</w:t>
      </w:r>
    </w:p>
    <w:p w14:paraId="0A02E20C" w14:textId="78619968" w:rsidR="00906869" w:rsidRDefault="000B209F">
      <w:pPr>
        <w:pStyle w:val="ListBullet"/>
      </w:pPr>
      <w:r>
        <w:t xml:space="preserve">- </w:t>
      </w:r>
      <w:proofErr w:type="spellStart"/>
      <w:r>
        <w:t>Tratamento</w:t>
      </w:r>
      <w:proofErr w:type="spellEnd"/>
      <w:r>
        <w:t xml:space="preserve"> de </w:t>
      </w:r>
      <w:proofErr w:type="spellStart"/>
      <w:r>
        <w:t>exceções</w:t>
      </w:r>
      <w:proofErr w:type="spellEnd"/>
    </w:p>
    <w:p w14:paraId="5347194D" w14:textId="69A275D0" w:rsidR="004C3ED3" w:rsidRDefault="004C3ED3" w:rsidP="004C3ED3">
      <w:pPr>
        <w:pStyle w:val="ListBullet"/>
        <w:numPr>
          <w:ilvl w:val="0"/>
          <w:numId w:val="0"/>
        </w:numPr>
      </w:pPr>
    </w:p>
    <w:p w14:paraId="188E9A69" w14:textId="1DCB308E" w:rsidR="004C3ED3" w:rsidRDefault="004C3ED3" w:rsidP="004C3ED3">
      <w:pPr>
        <w:pStyle w:val="ListBullet"/>
        <w:numPr>
          <w:ilvl w:val="0"/>
          <w:numId w:val="0"/>
        </w:numPr>
        <w:rPr>
          <w:lang w:val="pt-BR"/>
        </w:rPr>
      </w:pPr>
      <w:r w:rsidRPr="004C3ED3">
        <w:rPr>
          <w:lang w:val="pt-BR"/>
        </w:rPr>
        <w:t>S</w:t>
      </w:r>
      <w:r>
        <w:rPr>
          <w:lang w:val="pt-BR"/>
        </w:rPr>
        <w:t>CRIPT:</w:t>
      </w:r>
    </w:p>
    <w:p w14:paraId="0B4C9AFC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6063A7">
        <w:rPr>
          <w:rFonts w:ascii="Courier New" w:hAnsi="Courier New" w:cs="Courier New"/>
        </w:rPr>
        <w:t xml:space="preserve">CREATE OR REPLACE FUNCTION </w:t>
      </w:r>
      <w:proofErr w:type="spellStart"/>
      <w:r w:rsidRPr="006063A7">
        <w:rPr>
          <w:rFonts w:ascii="Courier New" w:hAnsi="Courier New" w:cs="Courier New"/>
        </w:rPr>
        <w:t>fnc_media_itens_por_pedido</w:t>
      </w:r>
      <w:proofErr w:type="spellEnd"/>
    </w:p>
    <w:p w14:paraId="14E273AA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>RETURN NUMBER</w:t>
      </w:r>
    </w:p>
    <w:p w14:paraId="4E7C0A7D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>IS</w:t>
      </w:r>
    </w:p>
    <w:p w14:paraId="07AB2D10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</w:t>
      </w:r>
      <w:proofErr w:type="spellStart"/>
      <w:r w:rsidRPr="006063A7">
        <w:rPr>
          <w:rFonts w:ascii="Courier New" w:hAnsi="Courier New" w:cs="Courier New"/>
          <w:lang w:val="pt-BR"/>
        </w:rPr>
        <w:t>v_total_itens</w:t>
      </w:r>
      <w:proofErr w:type="spellEnd"/>
      <w:r w:rsidRPr="006063A7">
        <w:rPr>
          <w:rFonts w:ascii="Courier New" w:hAnsi="Courier New" w:cs="Courier New"/>
          <w:lang w:val="pt-BR"/>
        </w:rPr>
        <w:t xml:space="preserve"> </w:t>
      </w:r>
      <w:proofErr w:type="gramStart"/>
      <w:r w:rsidRPr="006063A7">
        <w:rPr>
          <w:rFonts w:ascii="Courier New" w:hAnsi="Courier New" w:cs="Courier New"/>
          <w:lang w:val="pt-BR"/>
        </w:rPr>
        <w:t>NUMBER :</w:t>
      </w:r>
      <w:proofErr w:type="gramEnd"/>
      <w:r w:rsidRPr="006063A7">
        <w:rPr>
          <w:rFonts w:ascii="Courier New" w:hAnsi="Courier New" w:cs="Courier New"/>
          <w:lang w:val="pt-BR"/>
        </w:rPr>
        <w:t>= 0;</w:t>
      </w:r>
    </w:p>
    <w:p w14:paraId="4CEC7582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</w:t>
      </w:r>
      <w:proofErr w:type="spellStart"/>
      <w:r w:rsidRPr="006063A7">
        <w:rPr>
          <w:rFonts w:ascii="Courier New" w:hAnsi="Courier New" w:cs="Courier New"/>
          <w:lang w:val="pt-BR"/>
        </w:rPr>
        <w:t>v_total_pedidos</w:t>
      </w:r>
      <w:proofErr w:type="spellEnd"/>
      <w:r w:rsidRPr="006063A7">
        <w:rPr>
          <w:rFonts w:ascii="Courier New" w:hAnsi="Courier New" w:cs="Courier New"/>
          <w:lang w:val="pt-BR"/>
        </w:rPr>
        <w:t xml:space="preserve"> </w:t>
      </w:r>
      <w:proofErr w:type="gramStart"/>
      <w:r w:rsidRPr="006063A7">
        <w:rPr>
          <w:rFonts w:ascii="Courier New" w:hAnsi="Courier New" w:cs="Courier New"/>
          <w:lang w:val="pt-BR"/>
        </w:rPr>
        <w:t>NUMBER :</w:t>
      </w:r>
      <w:proofErr w:type="gramEnd"/>
      <w:r w:rsidRPr="006063A7">
        <w:rPr>
          <w:rFonts w:ascii="Courier New" w:hAnsi="Courier New" w:cs="Courier New"/>
          <w:lang w:val="pt-BR"/>
        </w:rPr>
        <w:t>= 0;</w:t>
      </w:r>
    </w:p>
    <w:p w14:paraId="2664ECFF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</w:t>
      </w:r>
      <w:proofErr w:type="spellStart"/>
      <w:r w:rsidRPr="006063A7">
        <w:rPr>
          <w:rFonts w:ascii="Courier New" w:hAnsi="Courier New" w:cs="Courier New"/>
          <w:lang w:val="pt-BR"/>
        </w:rPr>
        <w:t>v_media</w:t>
      </w:r>
      <w:proofErr w:type="spellEnd"/>
      <w:r w:rsidRPr="006063A7">
        <w:rPr>
          <w:rFonts w:ascii="Courier New" w:hAnsi="Courier New" w:cs="Courier New"/>
          <w:lang w:val="pt-BR"/>
        </w:rPr>
        <w:t xml:space="preserve"> </w:t>
      </w:r>
      <w:proofErr w:type="gramStart"/>
      <w:r w:rsidRPr="006063A7">
        <w:rPr>
          <w:rFonts w:ascii="Courier New" w:hAnsi="Courier New" w:cs="Courier New"/>
          <w:lang w:val="pt-BR"/>
        </w:rPr>
        <w:t>NUMBER :</w:t>
      </w:r>
      <w:proofErr w:type="gramEnd"/>
      <w:r w:rsidRPr="006063A7">
        <w:rPr>
          <w:rFonts w:ascii="Courier New" w:hAnsi="Courier New" w:cs="Courier New"/>
          <w:lang w:val="pt-BR"/>
        </w:rPr>
        <w:t>= 0;</w:t>
      </w:r>
    </w:p>
    <w:p w14:paraId="08E4B447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>BEGIN</w:t>
      </w:r>
    </w:p>
    <w:p w14:paraId="48E4BFC4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</w:t>
      </w:r>
      <w:proofErr w:type="gramStart"/>
      <w:r w:rsidRPr="006063A7">
        <w:rPr>
          <w:rFonts w:ascii="Courier New" w:hAnsi="Courier New" w:cs="Courier New"/>
          <w:lang w:val="pt-BR"/>
        </w:rPr>
        <w:t>--  Total</w:t>
      </w:r>
      <w:proofErr w:type="gramEnd"/>
      <w:r w:rsidRPr="006063A7">
        <w:rPr>
          <w:rFonts w:ascii="Courier New" w:hAnsi="Courier New" w:cs="Courier New"/>
          <w:lang w:val="pt-BR"/>
        </w:rPr>
        <w:t xml:space="preserve"> de itens (linhas da </w:t>
      </w:r>
      <w:proofErr w:type="spellStart"/>
      <w:r w:rsidRPr="006063A7">
        <w:rPr>
          <w:rFonts w:ascii="Courier New" w:hAnsi="Courier New" w:cs="Courier New"/>
          <w:lang w:val="pt-BR"/>
        </w:rPr>
        <w:t>item_pedido</w:t>
      </w:r>
      <w:proofErr w:type="spellEnd"/>
      <w:r w:rsidRPr="006063A7">
        <w:rPr>
          <w:rFonts w:ascii="Courier New" w:hAnsi="Courier New" w:cs="Courier New"/>
          <w:lang w:val="pt-BR"/>
        </w:rPr>
        <w:t xml:space="preserve"> com pedido válido)</w:t>
      </w:r>
    </w:p>
    <w:p w14:paraId="0A9D8FFB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6063A7">
        <w:rPr>
          <w:rFonts w:ascii="Courier New" w:hAnsi="Courier New" w:cs="Courier New"/>
          <w:lang w:val="pt-BR"/>
        </w:rPr>
        <w:t xml:space="preserve">    </w:t>
      </w:r>
      <w:r w:rsidRPr="006063A7">
        <w:rPr>
          <w:rFonts w:ascii="Courier New" w:hAnsi="Courier New" w:cs="Courier New"/>
        </w:rPr>
        <w:t xml:space="preserve">SELECT </w:t>
      </w:r>
      <w:proofErr w:type="gramStart"/>
      <w:r w:rsidRPr="006063A7">
        <w:rPr>
          <w:rFonts w:ascii="Courier New" w:hAnsi="Courier New" w:cs="Courier New"/>
        </w:rPr>
        <w:t>COUNT(</w:t>
      </w:r>
      <w:proofErr w:type="gramEnd"/>
      <w:r w:rsidRPr="006063A7">
        <w:rPr>
          <w:rFonts w:ascii="Courier New" w:hAnsi="Courier New" w:cs="Courier New"/>
        </w:rPr>
        <w:t xml:space="preserve">*) INTO </w:t>
      </w:r>
      <w:proofErr w:type="spellStart"/>
      <w:r w:rsidRPr="006063A7">
        <w:rPr>
          <w:rFonts w:ascii="Courier New" w:hAnsi="Courier New" w:cs="Courier New"/>
        </w:rPr>
        <w:t>v_total_itens</w:t>
      </w:r>
      <w:proofErr w:type="spellEnd"/>
    </w:p>
    <w:p w14:paraId="59A9587D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</w:rPr>
        <w:t xml:space="preserve">    </w:t>
      </w:r>
      <w:r w:rsidRPr="006063A7">
        <w:rPr>
          <w:rFonts w:ascii="Courier New" w:hAnsi="Courier New" w:cs="Courier New"/>
          <w:lang w:val="pt-BR"/>
        </w:rPr>
        <w:t xml:space="preserve">FROM </w:t>
      </w:r>
      <w:proofErr w:type="spellStart"/>
      <w:r w:rsidRPr="006063A7">
        <w:rPr>
          <w:rFonts w:ascii="Courier New" w:hAnsi="Courier New" w:cs="Courier New"/>
          <w:lang w:val="pt-BR"/>
        </w:rPr>
        <w:t>item_pedido</w:t>
      </w:r>
      <w:proofErr w:type="spellEnd"/>
      <w:r w:rsidRPr="006063A7">
        <w:rPr>
          <w:rFonts w:ascii="Courier New" w:hAnsi="Courier New" w:cs="Courier New"/>
          <w:lang w:val="pt-BR"/>
        </w:rPr>
        <w:t xml:space="preserve"> </w:t>
      </w:r>
      <w:proofErr w:type="spellStart"/>
      <w:r w:rsidRPr="006063A7">
        <w:rPr>
          <w:rFonts w:ascii="Courier New" w:hAnsi="Courier New" w:cs="Courier New"/>
          <w:lang w:val="pt-BR"/>
        </w:rPr>
        <w:t>ip</w:t>
      </w:r>
      <w:proofErr w:type="spellEnd"/>
    </w:p>
    <w:p w14:paraId="50B4981D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INNER JOIN </w:t>
      </w:r>
      <w:proofErr w:type="spellStart"/>
      <w:r w:rsidRPr="006063A7">
        <w:rPr>
          <w:rFonts w:ascii="Courier New" w:hAnsi="Courier New" w:cs="Courier New"/>
          <w:lang w:val="pt-BR"/>
        </w:rPr>
        <w:t>historico_pedido</w:t>
      </w:r>
      <w:proofErr w:type="spellEnd"/>
      <w:r w:rsidRPr="006063A7">
        <w:rPr>
          <w:rFonts w:ascii="Courier New" w:hAnsi="Courier New" w:cs="Courier New"/>
          <w:lang w:val="pt-BR"/>
        </w:rPr>
        <w:t xml:space="preserve"> </w:t>
      </w:r>
      <w:proofErr w:type="spellStart"/>
      <w:r w:rsidRPr="006063A7">
        <w:rPr>
          <w:rFonts w:ascii="Courier New" w:hAnsi="Courier New" w:cs="Courier New"/>
          <w:lang w:val="pt-BR"/>
        </w:rPr>
        <w:t>hp</w:t>
      </w:r>
      <w:proofErr w:type="spellEnd"/>
      <w:r w:rsidRPr="006063A7">
        <w:rPr>
          <w:rFonts w:ascii="Courier New" w:hAnsi="Courier New" w:cs="Courier New"/>
          <w:lang w:val="pt-BR"/>
        </w:rPr>
        <w:t xml:space="preserve"> ON </w:t>
      </w:r>
      <w:proofErr w:type="spellStart"/>
      <w:r w:rsidRPr="006063A7">
        <w:rPr>
          <w:rFonts w:ascii="Courier New" w:hAnsi="Courier New" w:cs="Courier New"/>
          <w:lang w:val="pt-BR"/>
        </w:rPr>
        <w:t>ip.cod_pedido</w:t>
      </w:r>
      <w:proofErr w:type="spellEnd"/>
      <w:r w:rsidRPr="006063A7">
        <w:rPr>
          <w:rFonts w:ascii="Courier New" w:hAnsi="Courier New" w:cs="Courier New"/>
          <w:lang w:val="pt-BR"/>
        </w:rPr>
        <w:t xml:space="preserve"> = </w:t>
      </w:r>
      <w:proofErr w:type="spellStart"/>
      <w:r w:rsidRPr="006063A7">
        <w:rPr>
          <w:rFonts w:ascii="Courier New" w:hAnsi="Courier New" w:cs="Courier New"/>
          <w:lang w:val="pt-BR"/>
        </w:rPr>
        <w:t>hp.cod_pedido</w:t>
      </w:r>
      <w:proofErr w:type="spellEnd"/>
      <w:r w:rsidRPr="006063A7">
        <w:rPr>
          <w:rFonts w:ascii="Courier New" w:hAnsi="Courier New" w:cs="Courier New"/>
          <w:lang w:val="pt-BR"/>
        </w:rPr>
        <w:t>;</w:t>
      </w:r>
    </w:p>
    <w:p w14:paraId="3B3C6F2C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1881AE46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-- Total de pedidos diferentes com pelo menos um item</w:t>
      </w:r>
    </w:p>
    <w:p w14:paraId="42076B40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6063A7">
        <w:rPr>
          <w:rFonts w:ascii="Courier New" w:hAnsi="Courier New" w:cs="Courier New"/>
          <w:lang w:val="pt-BR"/>
        </w:rPr>
        <w:t xml:space="preserve">    </w:t>
      </w:r>
      <w:r w:rsidRPr="006063A7">
        <w:rPr>
          <w:rFonts w:ascii="Courier New" w:hAnsi="Courier New" w:cs="Courier New"/>
        </w:rPr>
        <w:t xml:space="preserve">SELECT </w:t>
      </w:r>
      <w:proofErr w:type="gramStart"/>
      <w:r w:rsidRPr="006063A7">
        <w:rPr>
          <w:rFonts w:ascii="Courier New" w:hAnsi="Courier New" w:cs="Courier New"/>
        </w:rPr>
        <w:t>COUNT(</w:t>
      </w:r>
      <w:proofErr w:type="gramEnd"/>
      <w:r w:rsidRPr="006063A7">
        <w:rPr>
          <w:rFonts w:ascii="Courier New" w:hAnsi="Courier New" w:cs="Courier New"/>
        </w:rPr>
        <w:t xml:space="preserve">DISTINCT </w:t>
      </w:r>
      <w:proofErr w:type="spellStart"/>
      <w:r w:rsidRPr="006063A7">
        <w:rPr>
          <w:rFonts w:ascii="Courier New" w:hAnsi="Courier New" w:cs="Courier New"/>
        </w:rPr>
        <w:t>ip.cod_pedido</w:t>
      </w:r>
      <w:proofErr w:type="spellEnd"/>
      <w:r w:rsidRPr="006063A7">
        <w:rPr>
          <w:rFonts w:ascii="Courier New" w:hAnsi="Courier New" w:cs="Courier New"/>
        </w:rPr>
        <w:t xml:space="preserve">) INTO </w:t>
      </w:r>
      <w:proofErr w:type="spellStart"/>
      <w:r w:rsidRPr="006063A7">
        <w:rPr>
          <w:rFonts w:ascii="Courier New" w:hAnsi="Courier New" w:cs="Courier New"/>
        </w:rPr>
        <w:t>v_total_pedidos</w:t>
      </w:r>
      <w:proofErr w:type="spellEnd"/>
    </w:p>
    <w:p w14:paraId="31AA5C74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</w:rPr>
        <w:t xml:space="preserve">    </w:t>
      </w:r>
      <w:r w:rsidRPr="006063A7">
        <w:rPr>
          <w:rFonts w:ascii="Courier New" w:hAnsi="Courier New" w:cs="Courier New"/>
          <w:lang w:val="pt-BR"/>
        </w:rPr>
        <w:t xml:space="preserve">FROM </w:t>
      </w:r>
      <w:proofErr w:type="spellStart"/>
      <w:r w:rsidRPr="006063A7">
        <w:rPr>
          <w:rFonts w:ascii="Courier New" w:hAnsi="Courier New" w:cs="Courier New"/>
          <w:lang w:val="pt-BR"/>
        </w:rPr>
        <w:t>item_pedido</w:t>
      </w:r>
      <w:proofErr w:type="spellEnd"/>
      <w:r w:rsidRPr="006063A7">
        <w:rPr>
          <w:rFonts w:ascii="Courier New" w:hAnsi="Courier New" w:cs="Courier New"/>
          <w:lang w:val="pt-BR"/>
        </w:rPr>
        <w:t xml:space="preserve"> </w:t>
      </w:r>
      <w:proofErr w:type="spellStart"/>
      <w:r w:rsidRPr="006063A7">
        <w:rPr>
          <w:rFonts w:ascii="Courier New" w:hAnsi="Courier New" w:cs="Courier New"/>
          <w:lang w:val="pt-BR"/>
        </w:rPr>
        <w:t>ip</w:t>
      </w:r>
      <w:proofErr w:type="spellEnd"/>
    </w:p>
    <w:p w14:paraId="6FA99EB0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INNER JOIN </w:t>
      </w:r>
      <w:proofErr w:type="spellStart"/>
      <w:r w:rsidRPr="006063A7">
        <w:rPr>
          <w:rFonts w:ascii="Courier New" w:hAnsi="Courier New" w:cs="Courier New"/>
          <w:lang w:val="pt-BR"/>
        </w:rPr>
        <w:t>historico_pedido</w:t>
      </w:r>
      <w:proofErr w:type="spellEnd"/>
      <w:r w:rsidRPr="006063A7">
        <w:rPr>
          <w:rFonts w:ascii="Courier New" w:hAnsi="Courier New" w:cs="Courier New"/>
          <w:lang w:val="pt-BR"/>
        </w:rPr>
        <w:t xml:space="preserve"> </w:t>
      </w:r>
      <w:proofErr w:type="spellStart"/>
      <w:r w:rsidRPr="006063A7">
        <w:rPr>
          <w:rFonts w:ascii="Courier New" w:hAnsi="Courier New" w:cs="Courier New"/>
          <w:lang w:val="pt-BR"/>
        </w:rPr>
        <w:t>hp</w:t>
      </w:r>
      <w:proofErr w:type="spellEnd"/>
      <w:r w:rsidRPr="006063A7">
        <w:rPr>
          <w:rFonts w:ascii="Courier New" w:hAnsi="Courier New" w:cs="Courier New"/>
          <w:lang w:val="pt-BR"/>
        </w:rPr>
        <w:t xml:space="preserve"> ON </w:t>
      </w:r>
      <w:proofErr w:type="spellStart"/>
      <w:r w:rsidRPr="006063A7">
        <w:rPr>
          <w:rFonts w:ascii="Courier New" w:hAnsi="Courier New" w:cs="Courier New"/>
          <w:lang w:val="pt-BR"/>
        </w:rPr>
        <w:t>ip.cod_pedido</w:t>
      </w:r>
      <w:proofErr w:type="spellEnd"/>
      <w:r w:rsidRPr="006063A7">
        <w:rPr>
          <w:rFonts w:ascii="Courier New" w:hAnsi="Courier New" w:cs="Courier New"/>
          <w:lang w:val="pt-BR"/>
        </w:rPr>
        <w:t xml:space="preserve"> = </w:t>
      </w:r>
      <w:proofErr w:type="spellStart"/>
      <w:r w:rsidRPr="006063A7">
        <w:rPr>
          <w:rFonts w:ascii="Courier New" w:hAnsi="Courier New" w:cs="Courier New"/>
          <w:lang w:val="pt-BR"/>
        </w:rPr>
        <w:t>hp.cod_pedido</w:t>
      </w:r>
      <w:proofErr w:type="spellEnd"/>
      <w:r w:rsidRPr="006063A7">
        <w:rPr>
          <w:rFonts w:ascii="Courier New" w:hAnsi="Courier New" w:cs="Courier New"/>
          <w:lang w:val="pt-BR"/>
        </w:rPr>
        <w:t>;</w:t>
      </w:r>
    </w:p>
    <w:p w14:paraId="5939A9E4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143775A9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-- Se for tiver como dividir, calcula a média</w:t>
      </w:r>
    </w:p>
    <w:p w14:paraId="2EA9821A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IF </w:t>
      </w:r>
      <w:proofErr w:type="spellStart"/>
      <w:r w:rsidRPr="006063A7">
        <w:rPr>
          <w:rFonts w:ascii="Courier New" w:hAnsi="Courier New" w:cs="Courier New"/>
          <w:lang w:val="pt-BR"/>
        </w:rPr>
        <w:t>v_total_pedidos</w:t>
      </w:r>
      <w:proofErr w:type="spellEnd"/>
      <w:r w:rsidRPr="006063A7">
        <w:rPr>
          <w:rFonts w:ascii="Courier New" w:hAnsi="Courier New" w:cs="Courier New"/>
          <w:lang w:val="pt-BR"/>
        </w:rPr>
        <w:t xml:space="preserve"> &gt; 0 THEN</w:t>
      </w:r>
    </w:p>
    <w:p w14:paraId="37F0F1A4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    </w:t>
      </w:r>
      <w:proofErr w:type="spellStart"/>
      <w:r w:rsidRPr="006063A7">
        <w:rPr>
          <w:rFonts w:ascii="Courier New" w:hAnsi="Courier New" w:cs="Courier New"/>
          <w:lang w:val="pt-BR"/>
        </w:rPr>
        <w:t>v_</w:t>
      </w:r>
      <w:proofErr w:type="gramStart"/>
      <w:r w:rsidRPr="006063A7">
        <w:rPr>
          <w:rFonts w:ascii="Courier New" w:hAnsi="Courier New" w:cs="Courier New"/>
          <w:lang w:val="pt-BR"/>
        </w:rPr>
        <w:t>media</w:t>
      </w:r>
      <w:proofErr w:type="spellEnd"/>
      <w:r w:rsidRPr="006063A7">
        <w:rPr>
          <w:rFonts w:ascii="Courier New" w:hAnsi="Courier New" w:cs="Courier New"/>
          <w:lang w:val="pt-BR"/>
        </w:rPr>
        <w:t xml:space="preserve"> :</w:t>
      </w:r>
      <w:proofErr w:type="gramEnd"/>
      <w:r w:rsidRPr="006063A7">
        <w:rPr>
          <w:rFonts w:ascii="Courier New" w:hAnsi="Courier New" w:cs="Courier New"/>
          <w:lang w:val="pt-BR"/>
        </w:rPr>
        <w:t xml:space="preserve">= </w:t>
      </w:r>
      <w:proofErr w:type="spellStart"/>
      <w:r w:rsidRPr="006063A7">
        <w:rPr>
          <w:rFonts w:ascii="Courier New" w:hAnsi="Courier New" w:cs="Courier New"/>
          <w:lang w:val="pt-BR"/>
        </w:rPr>
        <w:t>v_total_itens</w:t>
      </w:r>
      <w:proofErr w:type="spellEnd"/>
      <w:r w:rsidRPr="006063A7">
        <w:rPr>
          <w:rFonts w:ascii="Courier New" w:hAnsi="Courier New" w:cs="Courier New"/>
          <w:lang w:val="pt-BR"/>
        </w:rPr>
        <w:t xml:space="preserve"> / </w:t>
      </w:r>
      <w:proofErr w:type="spellStart"/>
      <w:r w:rsidRPr="006063A7">
        <w:rPr>
          <w:rFonts w:ascii="Courier New" w:hAnsi="Courier New" w:cs="Courier New"/>
          <w:lang w:val="pt-BR"/>
        </w:rPr>
        <w:t>v_total_pedidos</w:t>
      </w:r>
      <w:proofErr w:type="spellEnd"/>
      <w:r w:rsidRPr="006063A7">
        <w:rPr>
          <w:rFonts w:ascii="Courier New" w:hAnsi="Courier New" w:cs="Courier New"/>
          <w:lang w:val="pt-BR"/>
        </w:rPr>
        <w:t>;</w:t>
      </w:r>
    </w:p>
    <w:p w14:paraId="31730462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END IF;</w:t>
      </w:r>
    </w:p>
    <w:p w14:paraId="247BFB58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43662D58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RETURN </w:t>
      </w:r>
      <w:proofErr w:type="gramStart"/>
      <w:r w:rsidRPr="006063A7">
        <w:rPr>
          <w:rFonts w:ascii="Courier New" w:hAnsi="Courier New" w:cs="Courier New"/>
          <w:lang w:val="pt-BR"/>
        </w:rPr>
        <w:t>ROUND(</w:t>
      </w:r>
      <w:proofErr w:type="spellStart"/>
      <w:proofErr w:type="gramEnd"/>
      <w:r w:rsidRPr="006063A7">
        <w:rPr>
          <w:rFonts w:ascii="Courier New" w:hAnsi="Courier New" w:cs="Courier New"/>
          <w:lang w:val="pt-BR"/>
        </w:rPr>
        <w:t>v_media</w:t>
      </w:r>
      <w:proofErr w:type="spellEnd"/>
      <w:r w:rsidRPr="006063A7">
        <w:rPr>
          <w:rFonts w:ascii="Courier New" w:hAnsi="Courier New" w:cs="Courier New"/>
          <w:lang w:val="pt-BR"/>
        </w:rPr>
        <w:t>, 2);</w:t>
      </w:r>
    </w:p>
    <w:p w14:paraId="41E662A8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3E63B121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>-- tratando as exceções</w:t>
      </w:r>
    </w:p>
    <w:p w14:paraId="118F209F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>EXCEPTION</w:t>
      </w:r>
    </w:p>
    <w:p w14:paraId="3AE3413D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WHEN ZERO_DIVIDE THEN</w:t>
      </w:r>
    </w:p>
    <w:p w14:paraId="3B4A93F5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lastRenderedPageBreak/>
        <w:t xml:space="preserve">        RETURN -1; -- erro por divisão por zero</w:t>
      </w:r>
    </w:p>
    <w:p w14:paraId="371AECD4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WHEN OTHERS THEN</w:t>
      </w:r>
    </w:p>
    <w:p w14:paraId="1EFC5E27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    RETURN -2; -- erro desconhecido</w:t>
      </w:r>
    </w:p>
    <w:p w14:paraId="52B4CF8A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>END;</w:t>
      </w:r>
    </w:p>
    <w:p w14:paraId="7D8AC502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17128703" w14:textId="4FB4E2CC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SELECT </w:t>
      </w:r>
      <w:proofErr w:type="spellStart"/>
      <w:r w:rsidRPr="006063A7">
        <w:rPr>
          <w:rFonts w:ascii="Courier New" w:hAnsi="Courier New" w:cs="Courier New"/>
          <w:lang w:val="pt-BR"/>
        </w:rPr>
        <w:t>fnc_media_itens_por_pedido</w:t>
      </w:r>
      <w:proofErr w:type="spellEnd"/>
      <w:r w:rsidRPr="006063A7">
        <w:rPr>
          <w:rFonts w:ascii="Courier New" w:hAnsi="Courier New" w:cs="Courier New"/>
          <w:lang w:val="pt-BR"/>
        </w:rPr>
        <w:t xml:space="preserve"> FROM dual;</w:t>
      </w:r>
    </w:p>
    <w:p w14:paraId="4ADAD1EF" w14:textId="77777777" w:rsidR="004C3ED3" w:rsidRDefault="004C3ED3" w:rsidP="004C3ED3">
      <w:pPr>
        <w:pStyle w:val="ListBullet"/>
        <w:numPr>
          <w:ilvl w:val="0"/>
          <w:numId w:val="0"/>
        </w:numPr>
        <w:rPr>
          <w:lang w:val="pt-BR"/>
        </w:rPr>
      </w:pPr>
    </w:p>
    <w:p w14:paraId="105C04F4" w14:textId="2505D306" w:rsidR="004C3ED3" w:rsidRDefault="004C3ED3" w:rsidP="004C3ED3">
      <w:pPr>
        <w:pStyle w:val="ListBullet"/>
        <w:numPr>
          <w:ilvl w:val="0"/>
          <w:numId w:val="0"/>
        </w:numPr>
        <w:rPr>
          <w:lang w:val="pt-BR"/>
        </w:rPr>
      </w:pPr>
      <w:r>
        <w:rPr>
          <w:lang w:val="pt-BR"/>
        </w:rPr>
        <w:t>EXECUÇÃO:</w:t>
      </w:r>
    </w:p>
    <w:p w14:paraId="6B7D4573" w14:textId="5AF6965F" w:rsidR="004C3ED3" w:rsidRPr="004C3ED3" w:rsidRDefault="006063A7" w:rsidP="004C3ED3">
      <w:pPr>
        <w:pStyle w:val="ListBullet"/>
        <w:numPr>
          <w:ilvl w:val="0"/>
          <w:numId w:val="0"/>
        </w:numPr>
        <w:rPr>
          <w:lang w:val="pt-BR"/>
        </w:rPr>
      </w:pPr>
      <w:r w:rsidRPr="006063A7">
        <w:rPr>
          <w:lang w:val="pt-BR"/>
        </w:rPr>
        <w:drawing>
          <wp:inline distT="0" distB="0" distL="0" distR="0" wp14:anchorId="40F398EC" wp14:editId="5C3E6A7A">
            <wp:extent cx="2162477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9737" w14:textId="77777777" w:rsidR="00906869" w:rsidRPr="004C3ED3" w:rsidRDefault="000B209F">
      <w:pPr>
        <w:pStyle w:val="Heading1"/>
        <w:rPr>
          <w:lang w:val="pt-BR"/>
        </w:rPr>
      </w:pPr>
      <w:r w:rsidRPr="004C3ED3">
        <w:rPr>
          <w:lang w:val="pt-BR"/>
        </w:rPr>
        <w:t xml:space="preserve">Procedimento 1 – </w:t>
      </w:r>
      <w:proofErr w:type="spellStart"/>
      <w:r w:rsidRPr="004C3ED3">
        <w:rPr>
          <w:lang w:val="pt-BR"/>
        </w:rPr>
        <w:t>prc_relatorio_estoque_produto</w:t>
      </w:r>
      <w:proofErr w:type="spellEnd"/>
    </w:p>
    <w:p w14:paraId="3103DCF1" w14:textId="77777777" w:rsidR="00906869" w:rsidRPr="004C3ED3" w:rsidRDefault="000B209F">
      <w:pPr>
        <w:rPr>
          <w:lang w:val="pt-BR"/>
        </w:rPr>
      </w:pPr>
      <w:r w:rsidRPr="004C3ED3">
        <w:rPr>
          <w:lang w:val="pt-BR"/>
        </w:rPr>
        <w:t>Implemente um procedimento que receba o código de um produto e exiba, via `DBMS_OUTPUT`, o total de unidades movimentadas e a data da última movimentação. Utilize um `LEFT JOIN` com a tabela `</w:t>
      </w:r>
      <w:proofErr w:type="spellStart"/>
      <w:r w:rsidRPr="004C3ED3">
        <w:rPr>
          <w:lang w:val="pt-BR"/>
        </w:rPr>
        <w:t>produto_composto</w:t>
      </w:r>
      <w:proofErr w:type="spellEnd"/>
      <w:r w:rsidRPr="004C3ED3">
        <w:rPr>
          <w:lang w:val="pt-BR"/>
        </w:rPr>
        <w:t>` para mostrar que o produto pode fazer parte de composições, mesmo que não tenha. Inclua tratamento para ausência de dados e erro genérico.</w:t>
      </w:r>
    </w:p>
    <w:p w14:paraId="7C3FD9B9" w14:textId="77777777" w:rsidR="00906869" w:rsidRPr="004C3ED3" w:rsidRDefault="000B209F">
      <w:pPr>
        <w:rPr>
          <w:lang w:val="pt-BR"/>
        </w:rPr>
      </w:pPr>
      <w:r w:rsidRPr="004C3ED3">
        <w:rPr>
          <w:lang w:val="pt-BR"/>
        </w:rPr>
        <w:t>Critérios de avaliação:</w:t>
      </w:r>
    </w:p>
    <w:p w14:paraId="389075AF" w14:textId="77777777" w:rsidR="00906869" w:rsidRPr="004C3ED3" w:rsidRDefault="000B209F">
      <w:pPr>
        <w:pStyle w:val="ListBullet"/>
        <w:rPr>
          <w:lang w:val="pt-BR"/>
        </w:rPr>
      </w:pPr>
      <w:r w:rsidRPr="004C3ED3">
        <w:rPr>
          <w:lang w:val="pt-BR"/>
        </w:rPr>
        <w:t>- Utilização de agregações (SUM, MAX)</w:t>
      </w:r>
    </w:p>
    <w:p w14:paraId="18FF8E92" w14:textId="77777777" w:rsidR="00906869" w:rsidRDefault="000B209F">
      <w:pPr>
        <w:pStyle w:val="ListBullet"/>
      </w:pPr>
      <w:r>
        <w:t xml:space="preserve">- </w:t>
      </w:r>
      <w:proofErr w:type="spellStart"/>
      <w:r>
        <w:t>Uso</w:t>
      </w:r>
      <w:proofErr w:type="spellEnd"/>
      <w:r>
        <w:t xml:space="preserve"> de LEFT JOIN</w:t>
      </w:r>
    </w:p>
    <w:p w14:paraId="1F0D4245" w14:textId="6187B4DE" w:rsidR="00906869" w:rsidRDefault="000B209F">
      <w:pPr>
        <w:pStyle w:val="ListBullet"/>
        <w:rPr>
          <w:lang w:val="pt-BR"/>
        </w:rPr>
      </w:pPr>
      <w:r w:rsidRPr="004C3ED3">
        <w:rPr>
          <w:lang w:val="pt-BR"/>
        </w:rPr>
        <w:t>- Impressão no terminal com DBMS_OUTPUT</w:t>
      </w:r>
    </w:p>
    <w:p w14:paraId="2E328DBA" w14:textId="6473F3AE" w:rsidR="006063A7" w:rsidRDefault="006063A7" w:rsidP="006063A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</w:p>
    <w:p w14:paraId="4F58559E" w14:textId="60E083E6" w:rsidR="006063A7" w:rsidRDefault="006063A7" w:rsidP="006063A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  <w:r>
        <w:rPr>
          <w:lang w:val="pt-BR"/>
        </w:rPr>
        <w:t>SCRIPT:</w:t>
      </w:r>
    </w:p>
    <w:p w14:paraId="7C25062C" w14:textId="77777777" w:rsidR="006063A7" w:rsidRDefault="006063A7" w:rsidP="006063A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</w:p>
    <w:p w14:paraId="6152AA6C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CREATE OR REPLACE PROCEDURE </w:t>
      </w:r>
      <w:proofErr w:type="spellStart"/>
      <w:r w:rsidRPr="006063A7">
        <w:rPr>
          <w:rFonts w:ascii="Courier New" w:hAnsi="Courier New" w:cs="Courier New"/>
          <w:lang w:val="pt-BR"/>
        </w:rPr>
        <w:t>prc_relatorio_estoque_</w:t>
      </w:r>
      <w:proofErr w:type="gramStart"/>
      <w:r w:rsidRPr="006063A7">
        <w:rPr>
          <w:rFonts w:ascii="Courier New" w:hAnsi="Courier New" w:cs="Courier New"/>
          <w:lang w:val="pt-BR"/>
        </w:rPr>
        <w:t>produto</w:t>
      </w:r>
      <w:proofErr w:type="spellEnd"/>
      <w:r w:rsidRPr="006063A7">
        <w:rPr>
          <w:rFonts w:ascii="Courier New" w:hAnsi="Courier New" w:cs="Courier New"/>
          <w:lang w:val="pt-BR"/>
        </w:rPr>
        <w:t>(</w:t>
      </w:r>
      <w:proofErr w:type="spellStart"/>
      <w:proofErr w:type="gramEnd"/>
      <w:r w:rsidRPr="006063A7">
        <w:rPr>
          <w:rFonts w:ascii="Courier New" w:hAnsi="Courier New" w:cs="Courier New"/>
          <w:lang w:val="pt-BR"/>
        </w:rPr>
        <w:t>p_cod_produto</w:t>
      </w:r>
      <w:proofErr w:type="spellEnd"/>
      <w:r w:rsidRPr="006063A7">
        <w:rPr>
          <w:rFonts w:ascii="Courier New" w:hAnsi="Courier New" w:cs="Courier New"/>
          <w:lang w:val="pt-BR"/>
        </w:rPr>
        <w:t xml:space="preserve"> NUMBER) AS</w:t>
      </w:r>
    </w:p>
    <w:p w14:paraId="3B60DBEF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</w:t>
      </w:r>
      <w:proofErr w:type="spellStart"/>
      <w:r w:rsidRPr="006063A7">
        <w:rPr>
          <w:rFonts w:ascii="Courier New" w:hAnsi="Courier New" w:cs="Courier New"/>
          <w:lang w:val="pt-BR"/>
        </w:rPr>
        <w:t>v_total_movimentado</w:t>
      </w:r>
      <w:proofErr w:type="spellEnd"/>
      <w:r w:rsidRPr="006063A7">
        <w:rPr>
          <w:rFonts w:ascii="Courier New" w:hAnsi="Courier New" w:cs="Courier New"/>
          <w:lang w:val="pt-BR"/>
        </w:rPr>
        <w:t xml:space="preserve"> </w:t>
      </w:r>
      <w:proofErr w:type="gramStart"/>
      <w:r w:rsidRPr="006063A7">
        <w:rPr>
          <w:rFonts w:ascii="Courier New" w:hAnsi="Courier New" w:cs="Courier New"/>
          <w:lang w:val="pt-BR"/>
        </w:rPr>
        <w:t>NUMBER :</w:t>
      </w:r>
      <w:proofErr w:type="gramEnd"/>
      <w:r w:rsidRPr="006063A7">
        <w:rPr>
          <w:rFonts w:ascii="Courier New" w:hAnsi="Courier New" w:cs="Courier New"/>
          <w:lang w:val="pt-BR"/>
        </w:rPr>
        <w:t>= 0;</w:t>
      </w:r>
    </w:p>
    <w:p w14:paraId="0DE22C7B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</w:t>
      </w:r>
      <w:proofErr w:type="spellStart"/>
      <w:r w:rsidRPr="006063A7">
        <w:rPr>
          <w:rFonts w:ascii="Courier New" w:hAnsi="Courier New" w:cs="Courier New"/>
          <w:lang w:val="pt-BR"/>
        </w:rPr>
        <w:t>v_ultima_data</w:t>
      </w:r>
      <w:proofErr w:type="spellEnd"/>
      <w:r w:rsidRPr="006063A7">
        <w:rPr>
          <w:rFonts w:ascii="Courier New" w:hAnsi="Courier New" w:cs="Courier New"/>
          <w:lang w:val="pt-BR"/>
        </w:rPr>
        <w:t xml:space="preserve"> DATE;</w:t>
      </w:r>
    </w:p>
    <w:p w14:paraId="38D11731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>BEGIN</w:t>
      </w:r>
    </w:p>
    <w:p w14:paraId="48738898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-- Consulta com LEFT JOIN para garantir que o produto aparece mesmo sem composição</w:t>
      </w:r>
    </w:p>
    <w:p w14:paraId="134C083D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SELECT </w:t>
      </w:r>
      <w:proofErr w:type="gramStart"/>
      <w:r w:rsidRPr="006063A7">
        <w:rPr>
          <w:rFonts w:ascii="Courier New" w:hAnsi="Courier New" w:cs="Courier New"/>
          <w:lang w:val="pt-BR"/>
        </w:rPr>
        <w:t>SUM(</w:t>
      </w:r>
      <w:proofErr w:type="spellStart"/>
      <w:proofErr w:type="gramEnd"/>
      <w:r w:rsidRPr="006063A7">
        <w:rPr>
          <w:rFonts w:ascii="Courier New" w:hAnsi="Courier New" w:cs="Courier New"/>
          <w:lang w:val="pt-BR"/>
        </w:rPr>
        <w:t>me.QTD_MOVIMENTACAO_ESTOQUE</w:t>
      </w:r>
      <w:proofErr w:type="spellEnd"/>
      <w:r w:rsidRPr="006063A7">
        <w:rPr>
          <w:rFonts w:ascii="Courier New" w:hAnsi="Courier New" w:cs="Courier New"/>
          <w:lang w:val="pt-BR"/>
        </w:rPr>
        <w:t>), MAX(</w:t>
      </w:r>
      <w:proofErr w:type="spellStart"/>
      <w:r w:rsidRPr="006063A7">
        <w:rPr>
          <w:rFonts w:ascii="Courier New" w:hAnsi="Courier New" w:cs="Courier New"/>
          <w:lang w:val="pt-BR"/>
        </w:rPr>
        <w:t>me.DAT_MOVIMENTO_ESTOQUE</w:t>
      </w:r>
      <w:proofErr w:type="spellEnd"/>
      <w:r w:rsidRPr="006063A7">
        <w:rPr>
          <w:rFonts w:ascii="Courier New" w:hAnsi="Courier New" w:cs="Courier New"/>
          <w:lang w:val="pt-BR"/>
        </w:rPr>
        <w:t>)</w:t>
      </w:r>
    </w:p>
    <w:p w14:paraId="66E4B78B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INTO </w:t>
      </w:r>
      <w:proofErr w:type="spellStart"/>
      <w:r w:rsidRPr="006063A7">
        <w:rPr>
          <w:rFonts w:ascii="Courier New" w:hAnsi="Courier New" w:cs="Courier New"/>
          <w:lang w:val="pt-BR"/>
        </w:rPr>
        <w:t>v_total_movimentado</w:t>
      </w:r>
      <w:proofErr w:type="spellEnd"/>
      <w:r w:rsidRPr="006063A7">
        <w:rPr>
          <w:rFonts w:ascii="Courier New" w:hAnsi="Courier New" w:cs="Courier New"/>
          <w:lang w:val="pt-BR"/>
        </w:rPr>
        <w:t xml:space="preserve">, </w:t>
      </w:r>
      <w:proofErr w:type="spellStart"/>
      <w:r w:rsidRPr="006063A7">
        <w:rPr>
          <w:rFonts w:ascii="Courier New" w:hAnsi="Courier New" w:cs="Courier New"/>
          <w:lang w:val="pt-BR"/>
        </w:rPr>
        <w:t>v_ultima_data</w:t>
      </w:r>
      <w:proofErr w:type="spellEnd"/>
    </w:p>
    <w:p w14:paraId="6F622FDA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FROM produto p</w:t>
      </w:r>
    </w:p>
    <w:p w14:paraId="24D2AEAA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6063A7">
        <w:rPr>
          <w:rFonts w:ascii="Courier New" w:hAnsi="Courier New" w:cs="Courier New"/>
        </w:rPr>
        <w:t xml:space="preserve">    LEFT JOIN </w:t>
      </w:r>
      <w:proofErr w:type="spellStart"/>
      <w:r w:rsidRPr="006063A7">
        <w:rPr>
          <w:rFonts w:ascii="Courier New" w:hAnsi="Courier New" w:cs="Courier New"/>
        </w:rPr>
        <w:t>produto_composto</w:t>
      </w:r>
      <w:proofErr w:type="spellEnd"/>
      <w:r w:rsidRPr="006063A7">
        <w:rPr>
          <w:rFonts w:ascii="Courier New" w:hAnsi="Courier New" w:cs="Courier New"/>
        </w:rPr>
        <w:t xml:space="preserve"> pc ON </w:t>
      </w:r>
      <w:proofErr w:type="spellStart"/>
      <w:r w:rsidRPr="006063A7">
        <w:rPr>
          <w:rFonts w:ascii="Courier New" w:hAnsi="Courier New" w:cs="Courier New"/>
        </w:rPr>
        <w:t>p.cod_produto</w:t>
      </w:r>
      <w:proofErr w:type="spellEnd"/>
      <w:r w:rsidRPr="006063A7">
        <w:rPr>
          <w:rFonts w:ascii="Courier New" w:hAnsi="Courier New" w:cs="Courier New"/>
        </w:rPr>
        <w:t xml:space="preserve"> = </w:t>
      </w:r>
      <w:proofErr w:type="spellStart"/>
      <w:r w:rsidRPr="006063A7">
        <w:rPr>
          <w:rFonts w:ascii="Courier New" w:hAnsi="Courier New" w:cs="Courier New"/>
        </w:rPr>
        <w:t>pc.cod_produto</w:t>
      </w:r>
      <w:proofErr w:type="spellEnd"/>
    </w:p>
    <w:p w14:paraId="41837BF6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</w:rPr>
        <w:t xml:space="preserve">    </w:t>
      </w:r>
      <w:r w:rsidRPr="006063A7">
        <w:rPr>
          <w:rFonts w:ascii="Courier New" w:hAnsi="Courier New" w:cs="Courier New"/>
          <w:lang w:val="pt-BR"/>
        </w:rPr>
        <w:t xml:space="preserve">LEFT JOIN </w:t>
      </w:r>
      <w:proofErr w:type="spellStart"/>
      <w:r w:rsidRPr="006063A7">
        <w:rPr>
          <w:rFonts w:ascii="Courier New" w:hAnsi="Courier New" w:cs="Courier New"/>
          <w:lang w:val="pt-BR"/>
        </w:rPr>
        <w:t>movimento_estoque</w:t>
      </w:r>
      <w:proofErr w:type="spellEnd"/>
      <w:r w:rsidRPr="006063A7">
        <w:rPr>
          <w:rFonts w:ascii="Courier New" w:hAnsi="Courier New" w:cs="Courier New"/>
          <w:lang w:val="pt-BR"/>
        </w:rPr>
        <w:t xml:space="preserve"> me ON </w:t>
      </w:r>
      <w:proofErr w:type="spellStart"/>
      <w:r w:rsidRPr="006063A7">
        <w:rPr>
          <w:rFonts w:ascii="Courier New" w:hAnsi="Courier New" w:cs="Courier New"/>
          <w:lang w:val="pt-BR"/>
        </w:rPr>
        <w:t>p.cod_produto</w:t>
      </w:r>
      <w:proofErr w:type="spellEnd"/>
      <w:r w:rsidRPr="006063A7">
        <w:rPr>
          <w:rFonts w:ascii="Courier New" w:hAnsi="Courier New" w:cs="Courier New"/>
          <w:lang w:val="pt-BR"/>
        </w:rPr>
        <w:t xml:space="preserve"> = </w:t>
      </w:r>
      <w:proofErr w:type="spellStart"/>
      <w:r w:rsidRPr="006063A7">
        <w:rPr>
          <w:rFonts w:ascii="Courier New" w:hAnsi="Courier New" w:cs="Courier New"/>
          <w:lang w:val="pt-BR"/>
        </w:rPr>
        <w:t>me.cod_produto</w:t>
      </w:r>
      <w:proofErr w:type="spellEnd"/>
    </w:p>
    <w:p w14:paraId="6C375BCA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WHERE </w:t>
      </w:r>
      <w:proofErr w:type="spellStart"/>
      <w:r w:rsidRPr="006063A7">
        <w:rPr>
          <w:rFonts w:ascii="Courier New" w:hAnsi="Courier New" w:cs="Courier New"/>
          <w:lang w:val="pt-BR"/>
        </w:rPr>
        <w:t>p.cod_produto</w:t>
      </w:r>
      <w:proofErr w:type="spellEnd"/>
      <w:r w:rsidRPr="006063A7">
        <w:rPr>
          <w:rFonts w:ascii="Courier New" w:hAnsi="Courier New" w:cs="Courier New"/>
          <w:lang w:val="pt-BR"/>
        </w:rPr>
        <w:t xml:space="preserve"> = </w:t>
      </w:r>
      <w:proofErr w:type="spellStart"/>
      <w:r w:rsidRPr="006063A7">
        <w:rPr>
          <w:rFonts w:ascii="Courier New" w:hAnsi="Courier New" w:cs="Courier New"/>
          <w:lang w:val="pt-BR"/>
        </w:rPr>
        <w:t>p_cod_produto</w:t>
      </w:r>
      <w:proofErr w:type="spellEnd"/>
      <w:r w:rsidRPr="006063A7">
        <w:rPr>
          <w:rFonts w:ascii="Courier New" w:hAnsi="Courier New" w:cs="Courier New"/>
          <w:lang w:val="pt-BR"/>
        </w:rPr>
        <w:t>;</w:t>
      </w:r>
    </w:p>
    <w:p w14:paraId="22C942E7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1E186EC3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lastRenderedPageBreak/>
        <w:t xml:space="preserve">    -- Verificar se houve movimentações</w:t>
      </w:r>
    </w:p>
    <w:p w14:paraId="2A5DF653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6063A7">
        <w:rPr>
          <w:rFonts w:ascii="Courier New" w:hAnsi="Courier New" w:cs="Courier New"/>
          <w:lang w:val="pt-BR"/>
        </w:rPr>
        <w:t xml:space="preserve">    </w:t>
      </w:r>
      <w:r w:rsidRPr="006063A7">
        <w:rPr>
          <w:rFonts w:ascii="Courier New" w:hAnsi="Courier New" w:cs="Courier New"/>
        </w:rPr>
        <w:t xml:space="preserve">IF </w:t>
      </w:r>
      <w:proofErr w:type="spellStart"/>
      <w:r w:rsidRPr="006063A7">
        <w:rPr>
          <w:rFonts w:ascii="Courier New" w:hAnsi="Courier New" w:cs="Courier New"/>
        </w:rPr>
        <w:t>v_total_movimentado</w:t>
      </w:r>
      <w:proofErr w:type="spellEnd"/>
      <w:r w:rsidRPr="006063A7">
        <w:rPr>
          <w:rFonts w:ascii="Courier New" w:hAnsi="Courier New" w:cs="Courier New"/>
        </w:rPr>
        <w:t xml:space="preserve"> IS NULL THEN</w:t>
      </w:r>
    </w:p>
    <w:p w14:paraId="71BF8C91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</w:rPr>
        <w:t xml:space="preserve">        </w:t>
      </w:r>
      <w:r w:rsidRPr="006063A7">
        <w:rPr>
          <w:rFonts w:ascii="Courier New" w:hAnsi="Courier New" w:cs="Courier New"/>
          <w:lang w:val="pt-BR"/>
        </w:rPr>
        <w:t>DBMS_OUTPUT.PUT_</w:t>
      </w:r>
      <w:proofErr w:type="gramStart"/>
      <w:r w:rsidRPr="006063A7">
        <w:rPr>
          <w:rFonts w:ascii="Courier New" w:hAnsi="Courier New" w:cs="Courier New"/>
          <w:lang w:val="pt-BR"/>
        </w:rPr>
        <w:t>LINE(</w:t>
      </w:r>
      <w:proofErr w:type="gramEnd"/>
      <w:r w:rsidRPr="006063A7">
        <w:rPr>
          <w:rFonts w:ascii="Courier New" w:hAnsi="Courier New" w:cs="Courier New"/>
          <w:lang w:val="pt-BR"/>
        </w:rPr>
        <w:t xml:space="preserve">'Produto ' || </w:t>
      </w:r>
      <w:proofErr w:type="spellStart"/>
      <w:r w:rsidRPr="006063A7">
        <w:rPr>
          <w:rFonts w:ascii="Courier New" w:hAnsi="Courier New" w:cs="Courier New"/>
          <w:lang w:val="pt-BR"/>
        </w:rPr>
        <w:t>p_cod_produto</w:t>
      </w:r>
      <w:proofErr w:type="spellEnd"/>
      <w:r w:rsidRPr="006063A7">
        <w:rPr>
          <w:rFonts w:ascii="Courier New" w:hAnsi="Courier New" w:cs="Courier New"/>
          <w:lang w:val="pt-BR"/>
        </w:rPr>
        <w:t xml:space="preserve"> || ' não possui movimentações registradas.');</w:t>
      </w:r>
    </w:p>
    <w:p w14:paraId="5C807C47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ELSE</w:t>
      </w:r>
    </w:p>
    <w:p w14:paraId="482C9552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6063A7">
        <w:rPr>
          <w:rFonts w:ascii="Courier New" w:hAnsi="Courier New" w:cs="Courier New"/>
        </w:rPr>
        <w:t xml:space="preserve">        DBMS_OUTPUT.PUT_</w:t>
      </w:r>
      <w:proofErr w:type="gramStart"/>
      <w:r w:rsidRPr="006063A7">
        <w:rPr>
          <w:rFonts w:ascii="Courier New" w:hAnsi="Courier New" w:cs="Courier New"/>
        </w:rPr>
        <w:t>LINE(</w:t>
      </w:r>
      <w:proofErr w:type="gramEnd"/>
      <w:r w:rsidRPr="006063A7">
        <w:rPr>
          <w:rFonts w:ascii="Courier New" w:hAnsi="Courier New" w:cs="Courier New"/>
        </w:rPr>
        <w:t>'</w:t>
      </w:r>
      <w:proofErr w:type="spellStart"/>
      <w:r w:rsidRPr="006063A7">
        <w:rPr>
          <w:rFonts w:ascii="Courier New" w:hAnsi="Courier New" w:cs="Courier New"/>
        </w:rPr>
        <w:t>Produto</w:t>
      </w:r>
      <w:proofErr w:type="spellEnd"/>
      <w:r w:rsidRPr="006063A7">
        <w:rPr>
          <w:rFonts w:ascii="Courier New" w:hAnsi="Courier New" w:cs="Courier New"/>
        </w:rPr>
        <w:t xml:space="preserve">: ' || </w:t>
      </w:r>
      <w:proofErr w:type="spellStart"/>
      <w:r w:rsidRPr="006063A7">
        <w:rPr>
          <w:rFonts w:ascii="Courier New" w:hAnsi="Courier New" w:cs="Courier New"/>
        </w:rPr>
        <w:t>p_cod_produto</w:t>
      </w:r>
      <w:proofErr w:type="spellEnd"/>
      <w:r w:rsidRPr="006063A7">
        <w:rPr>
          <w:rFonts w:ascii="Courier New" w:hAnsi="Courier New" w:cs="Courier New"/>
        </w:rPr>
        <w:t>);</w:t>
      </w:r>
    </w:p>
    <w:p w14:paraId="71694959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</w:rPr>
        <w:t xml:space="preserve">        </w:t>
      </w:r>
      <w:r w:rsidRPr="006063A7">
        <w:rPr>
          <w:rFonts w:ascii="Courier New" w:hAnsi="Courier New" w:cs="Courier New"/>
          <w:lang w:val="pt-BR"/>
        </w:rPr>
        <w:t>DBMS_OUTPUT.PUT_</w:t>
      </w:r>
      <w:proofErr w:type="gramStart"/>
      <w:r w:rsidRPr="006063A7">
        <w:rPr>
          <w:rFonts w:ascii="Courier New" w:hAnsi="Courier New" w:cs="Courier New"/>
          <w:lang w:val="pt-BR"/>
        </w:rPr>
        <w:t>LINE(</w:t>
      </w:r>
      <w:proofErr w:type="gramEnd"/>
      <w:r w:rsidRPr="006063A7">
        <w:rPr>
          <w:rFonts w:ascii="Courier New" w:hAnsi="Courier New" w:cs="Courier New"/>
          <w:lang w:val="pt-BR"/>
        </w:rPr>
        <w:t xml:space="preserve">'Total movimentado: ' || </w:t>
      </w:r>
      <w:proofErr w:type="spellStart"/>
      <w:r w:rsidRPr="006063A7">
        <w:rPr>
          <w:rFonts w:ascii="Courier New" w:hAnsi="Courier New" w:cs="Courier New"/>
          <w:lang w:val="pt-BR"/>
        </w:rPr>
        <w:t>v_total_movimentado</w:t>
      </w:r>
      <w:proofErr w:type="spellEnd"/>
      <w:r w:rsidRPr="006063A7">
        <w:rPr>
          <w:rFonts w:ascii="Courier New" w:hAnsi="Courier New" w:cs="Courier New"/>
          <w:lang w:val="pt-BR"/>
        </w:rPr>
        <w:t>);</w:t>
      </w:r>
    </w:p>
    <w:p w14:paraId="6F2FBE03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    DBMS_OUTPUT.PUT_</w:t>
      </w:r>
      <w:proofErr w:type="gramStart"/>
      <w:r w:rsidRPr="006063A7">
        <w:rPr>
          <w:rFonts w:ascii="Courier New" w:hAnsi="Courier New" w:cs="Courier New"/>
          <w:lang w:val="pt-BR"/>
        </w:rPr>
        <w:t>LINE(</w:t>
      </w:r>
      <w:proofErr w:type="gramEnd"/>
      <w:r w:rsidRPr="006063A7">
        <w:rPr>
          <w:rFonts w:ascii="Courier New" w:hAnsi="Courier New" w:cs="Courier New"/>
          <w:lang w:val="pt-BR"/>
        </w:rPr>
        <w:t>'Última movimentação: ' || TO_CHAR(</w:t>
      </w:r>
      <w:proofErr w:type="spellStart"/>
      <w:r w:rsidRPr="006063A7">
        <w:rPr>
          <w:rFonts w:ascii="Courier New" w:hAnsi="Courier New" w:cs="Courier New"/>
          <w:lang w:val="pt-BR"/>
        </w:rPr>
        <w:t>v_ultima_data</w:t>
      </w:r>
      <w:proofErr w:type="spellEnd"/>
      <w:r w:rsidRPr="006063A7">
        <w:rPr>
          <w:rFonts w:ascii="Courier New" w:hAnsi="Courier New" w:cs="Courier New"/>
          <w:lang w:val="pt-BR"/>
        </w:rPr>
        <w:t>, 'DD/MM/YYYY'));</w:t>
      </w:r>
    </w:p>
    <w:p w14:paraId="15995B79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END IF;</w:t>
      </w:r>
    </w:p>
    <w:p w14:paraId="3756F777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1E606726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>EXCEPTION</w:t>
      </w:r>
    </w:p>
    <w:p w14:paraId="7361EB40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WHEN OTHERS THEN</w:t>
      </w:r>
    </w:p>
    <w:p w14:paraId="0E8AFD46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    DBMS_OUTPUT.PUT_</w:t>
      </w:r>
      <w:proofErr w:type="gramStart"/>
      <w:r w:rsidRPr="006063A7">
        <w:rPr>
          <w:rFonts w:ascii="Courier New" w:hAnsi="Courier New" w:cs="Courier New"/>
          <w:lang w:val="pt-BR"/>
        </w:rPr>
        <w:t>LINE(</w:t>
      </w:r>
      <w:proofErr w:type="gramEnd"/>
      <w:r w:rsidRPr="006063A7">
        <w:rPr>
          <w:rFonts w:ascii="Courier New" w:hAnsi="Courier New" w:cs="Courier New"/>
          <w:lang w:val="pt-BR"/>
        </w:rPr>
        <w:t>'Erro ao gerar o relatório do produto.');</w:t>
      </w:r>
    </w:p>
    <w:p w14:paraId="2552B5E6" w14:textId="336AB8ED" w:rsid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>END;</w:t>
      </w:r>
    </w:p>
    <w:p w14:paraId="20452827" w14:textId="182221A8" w:rsid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22FBF8FB" w14:textId="1586F063" w:rsidR="006063A7" w:rsidRDefault="006063A7" w:rsidP="006063A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  <w:r>
        <w:rPr>
          <w:lang w:val="pt-BR"/>
        </w:rPr>
        <w:t>EXECUÇÃO:</w:t>
      </w:r>
    </w:p>
    <w:p w14:paraId="14C6D2A8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lang w:val="pt-BR"/>
        </w:rPr>
      </w:pPr>
      <w:r w:rsidRPr="006063A7">
        <w:rPr>
          <w:lang w:val="pt-BR"/>
        </w:rPr>
        <w:t>BEGIN</w:t>
      </w:r>
    </w:p>
    <w:p w14:paraId="2A8C2B55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lang w:val="pt-BR"/>
        </w:rPr>
      </w:pPr>
      <w:r w:rsidRPr="006063A7">
        <w:rPr>
          <w:lang w:val="pt-BR"/>
        </w:rPr>
        <w:t xml:space="preserve">    </w:t>
      </w:r>
      <w:proofErr w:type="spellStart"/>
      <w:r w:rsidRPr="006063A7">
        <w:rPr>
          <w:lang w:val="pt-BR"/>
        </w:rPr>
        <w:t>prc_relatorio_estoque_</w:t>
      </w:r>
      <w:proofErr w:type="gramStart"/>
      <w:r w:rsidRPr="006063A7">
        <w:rPr>
          <w:lang w:val="pt-BR"/>
        </w:rPr>
        <w:t>produto</w:t>
      </w:r>
      <w:proofErr w:type="spellEnd"/>
      <w:r w:rsidRPr="006063A7">
        <w:rPr>
          <w:lang w:val="pt-BR"/>
        </w:rPr>
        <w:t>(</w:t>
      </w:r>
      <w:proofErr w:type="gramEnd"/>
      <w:r w:rsidRPr="006063A7">
        <w:rPr>
          <w:lang w:val="pt-BR"/>
        </w:rPr>
        <w:t xml:space="preserve">101); </w:t>
      </w:r>
    </w:p>
    <w:p w14:paraId="74C0C9D9" w14:textId="4C0691E4" w:rsidR="006063A7" w:rsidRDefault="006063A7" w:rsidP="006063A7">
      <w:pPr>
        <w:pStyle w:val="ListBullet"/>
        <w:numPr>
          <w:ilvl w:val="0"/>
          <w:numId w:val="0"/>
        </w:numPr>
        <w:rPr>
          <w:lang w:val="pt-BR"/>
        </w:rPr>
      </w:pPr>
      <w:r w:rsidRPr="006063A7">
        <w:rPr>
          <w:lang w:val="pt-BR"/>
        </w:rPr>
        <w:t>END;</w:t>
      </w:r>
    </w:p>
    <w:p w14:paraId="3317A77A" w14:textId="32E767A2" w:rsidR="006063A7" w:rsidRDefault="006063A7" w:rsidP="006063A7">
      <w:pPr>
        <w:pStyle w:val="ListBullet"/>
        <w:numPr>
          <w:ilvl w:val="0"/>
          <w:numId w:val="0"/>
        </w:numPr>
        <w:rPr>
          <w:lang w:val="pt-BR"/>
        </w:rPr>
      </w:pPr>
      <w:r w:rsidRPr="006063A7">
        <w:rPr>
          <w:lang w:val="pt-BR"/>
        </w:rPr>
        <w:drawing>
          <wp:inline distT="0" distB="0" distL="0" distR="0" wp14:anchorId="727F883E" wp14:editId="219A9CEC">
            <wp:extent cx="3553321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FA6D" w14:textId="4382E0E0" w:rsid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2CF6AC31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>BEGIN</w:t>
      </w:r>
    </w:p>
    <w:p w14:paraId="0E38A3FA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 xml:space="preserve">    </w:t>
      </w:r>
      <w:proofErr w:type="spellStart"/>
      <w:r w:rsidRPr="006063A7">
        <w:rPr>
          <w:rFonts w:ascii="Courier New" w:hAnsi="Courier New" w:cs="Courier New"/>
          <w:lang w:val="pt-BR"/>
        </w:rPr>
        <w:t>prc_relatorio_estoque_</w:t>
      </w:r>
      <w:proofErr w:type="gramStart"/>
      <w:r w:rsidRPr="006063A7">
        <w:rPr>
          <w:rFonts w:ascii="Courier New" w:hAnsi="Courier New" w:cs="Courier New"/>
          <w:lang w:val="pt-BR"/>
        </w:rPr>
        <w:t>produto</w:t>
      </w:r>
      <w:proofErr w:type="spellEnd"/>
      <w:r w:rsidRPr="006063A7">
        <w:rPr>
          <w:rFonts w:ascii="Courier New" w:hAnsi="Courier New" w:cs="Courier New"/>
          <w:lang w:val="pt-BR"/>
        </w:rPr>
        <w:t>(</w:t>
      </w:r>
      <w:proofErr w:type="gramEnd"/>
      <w:r w:rsidRPr="006063A7">
        <w:rPr>
          <w:rFonts w:ascii="Courier New" w:hAnsi="Courier New" w:cs="Courier New"/>
          <w:lang w:val="pt-BR"/>
        </w:rPr>
        <w:t xml:space="preserve">35); </w:t>
      </w:r>
    </w:p>
    <w:p w14:paraId="0EF9D4BC" w14:textId="08679ABF" w:rsid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t>END;</w:t>
      </w:r>
    </w:p>
    <w:p w14:paraId="09A855A6" w14:textId="7D306955" w:rsid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4545E4C7" w14:textId="183006C9" w:rsid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6063A7">
        <w:rPr>
          <w:rFonts w:ascii="Courier New" w:hAnsi="Courier New" w:cs="Courier New"/>
          <w:lang w:val="pt-BR"/>
        </w:rPr>
        <w:drawing>
          <wp:inline distT="0" distB="0" distL="0" distR="0" wp14:anchorId="687457F2" wp14:editId="525EC172">
            <wp:extent cx="2619741" cy="7811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14BB" w14:textId="77777777" w:rsidR="006063A7" w:rsidRPr="006063A7" w:rsidRDefault="006063A7" w:rsidP="006063A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4BB0EE5A" w14:textId="77777777" w:rsidR="006063A7" w:rsidRDefault="006063A7">
      <w:pPr>
        <w:pStyle w:val="Heading1"/>
        <w:rPr>
          <w:lang w:val="pt-BR"/>
        </w:rPr>
      </w:pPr>
      <w:r>
        <w:rPr>
          <w:lang w:val="pt-BR"/>
        </w:rPr>
        <w:br w:type="page"/>
      </w:r>
    </w:p>
    <w:p w14:paraId="5AB412A1" w14:textId="23533F52" w:rsidR="00906869" w:rsidRPr="004C3ED3" w:rsidRDefault="000B209F">
      <w:pPr>
        <w:pStyle w:val="Heading1"/>
        <w:rPr>
          <w:lang w:val="pt-BR"/>
        </w:rPr>
      </w:pPr>
      <w:r w:rsidRPr="004C3ED3">
        <w:rPr>
          <w:lang w:val="pt-BR"/>
        </w:rPr>
        <w:lastRenderedPageBreak/>
        <w:t xml:space="preserve">Procedimento 2 – </w:t>
      </w:r>
      <w:proofErr w:type="spellStart"/>
      <w:r w:rsidRPr="004C3ED3">
        <w:rPr>
          <w:lang w:val="pt-BR"/>
        </w:rPr>
        <w:t>prc_relatorio_composicao_ativa</w:t>
      </w:r>
      <w:proofErr w:type="spellEnd"/>
    </w:p>
    <w:p w14:paraId="493B81DB" w14:textId="77777777" w:rsidR="00906869" w:rsidRPr="004C3ED3" w:rsidRDefault="000B209F">
      <w:pPr>
        <w:rPr>
          <w:lang w:val="pt-BR"/>
        </w:rPr>
      </w:pPr>
      <w:r w:rsidRPr="004C3ED3">
        <w:rPr>
          <w:lang w:val="pt-BR"/>
        </w:rPr>
        <w:t>Crie um procedimento que, dado o código de um produto, exiba os componentes ativos que fazem parte de sua composição. Use JOIN com a tabela `</w:t>
      </w:r>
      <w:proofErr w:type="spellStart"/>
      <w:r w:rsidRPr="004C3ED3">
        <w:rPr>
          <w:lang w:val="pt-BR"/>
        </w:rPr>
        <w:t>movimento_estoque</w:t>
      </w:r>
      <w:proofErr w:type="spellEnd"/>
      <w:r w:rsidRPr="004C3ED3">
        <w:rPr>
          <w:lang w:val="pt-BR"/>
        </w:rPr>
        <w:t>` para relacionar os componentes com movimentações. Implemente o procedimento utilizando um `FOR LOOP` com `CURSOR IMPLÍCITO`, e trate erros genéricos.</w:t>
      </w:r>
    </w:p>
    <w:p w14:paraId="0AF18075" w14:textId="77777777" w:rsidR="00906869" w:rsidRDefault="000B209F">
      <w:proofErr w:type="spellStart"/>
      <w:r>
        <w:t>Critérios</w:t>
      </w:r>
      <w:proofErr w:type="spellEnd"/>
      <w:r>
        <w:t xml:space="preserve"> de </w:t>
      </w:r>
      <w:proofErr w:type="spellStart"/>
      <w:r>
        <w:t>avaliação</w:t>
      </w:r>
      <w:proofErr w:type="spellEnd"/>
      <w:r>
        <w:t>:</w:t>
      </w:r>
    </w:p>
    <w:p w14:paraId="6DD9D06F" w14:textId="77777777" w:rsidR="00906869" w:rsidRDefault="000B209F">
      <w:pPr>
        <w:pStyle w:val="ListBullet"/>
      </w:pPr>
      <w:r>
        <w:t>- Uso de JOIN</w:t>
      </w:r>
    </w:p>
    <w:p w14:paraId="581E1A8C" w14:textId="77777777" w:rsidR="00906869" w:rsidRDefault="000B209F">
      <w:pPr>
        <w:pStyle w:val="ListBullet"/>
      </w:pPr>
      <w:r>
        <w:t>- Laço FOR ... IN (SELECT ...) LOOP</w:t>
      </w:r>
    </w:p>
    <w:p w14:paraId="15ED602D" w14:textId="5DB4CA0F" w:rsidR="00906869" w:rsidRDefault="000B209F">
      <w:pPr>
        <w:pStyle w:val="ListBullet"/>
      </w:pPr>
      <w:r>
        <w:t xml:space="preserve">- Impressão </w:t>
      </w:r>
      <w:proofErr w:type="spellStart"/>
      <w:r>
        <w:t>formatada</w:t>
      </w:r>
      <w:proofErr w:type="spellEnd"/>
      <w:r>
        <w:t xml:space="preserve"> com DBMS_OUTPUT</w:t>
      </w:r>
    </w:p>
    <w:p w14:paraId="12A9B62A" w14:textId="77777777" w:rsidR="006063A7" w:rsidRDefault="006063A7" w:rsidP="006063A7">
      <w:pPr>
        <w:pStyle w:val="ListBullet"/>
        <w:numPr>
          <w:ilvl w:val="0"/>
          <w:numId w:val="0"/>
        </w:numPr>
        <w:ind w:left="360" w:hanging="360"/>
      </w:pPr>
    </w:p>
    <w:p w14:paraId="7E94EB95" w14:textId="17DEC83E" w:rsidR="006063A7" w:rsidRDefault="006063A7" w:rsidP="006063A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  <w:r w:rsidRPr="006063A7">
        <w:rPr>
          <w:lang w:val="pt-BR"/>
        </w:rPr>
        <w:t>SC</w:t>
      </w:r>
      <w:r>
        <w:rPr>
          <w:lang w:val="pt-BR"/>
        </w:rPr>
        <w:t>RIPT:</w:t>
      </w:r>
    </w:p>
    <w:p w14:paraId="21A3FF67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lang w:val="pt-BR"/>
        </w:rPr>
      </w:pPr>
    </w:p>
    <w:p w14:paraId="2B89D5C8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CREATE OR REPLACE PROCEDURE </w:t>
      </w:r>
      <w:proofErr w:type="spellStart"/>
      <w:r w:rsidRPr="002A3817">
        <w:rPr>
          <w:rFonts w:ascii="Courier New" w:hAnsi="Courier New" w:cs="Courier New"/>
          <w:lang w:val="pt-BR"/>
        </w:rPr>
        <w:t>prc_relatorio_composicao_</w:t>
      </w:r>
      <w:proofErr w:type="gramStart"/>
      <w:r w:rsidRPr="002A3817">
        <w:rPr>
          <w:rFonts w:ascii="Courier New" w:hAnsi="Courier New" w:cs="Courier New"/>
          <w:lang w:val="pt-BR"/>
        </w:rPr>
        <w:t>ativa</w:t>
      </w:r>
      <w:proofErr w:type="spellEnd"/>
      <w:r w:rsidRPr="002A3817">
        <w:rPr>
          <w:rFonts w:ascii="Courier New" w:hAnsi="Courier New" w:cs="Courier New"/>
          <w:lang w:val="pt-BR"/>
        </w:rPr>
        <w:t>(</w:t>
      </w:r>
      <w:proofErr w:type="spellStart"/>
      <w:proofErr w:type="gramEnd"/>
      <w:r w:rsidRPr="002A3817">
        <w:rPr>
          <w:rFonts w:ascii="Courier New" w:hAnsi="Courier New" w:cs="Courier New"/>
          <w:lang w:val="pt-BR"/>
        </w:rPr>
        <w:t>p_cod_produto</w:t>
      </w:r>
      <w:proofErr w:type="spellEnd"/>
      <w:r w:rsidRPr="002A3817">
        <w:rPr>
          <w:rFonts w:ascii="Courier New" w:hAnsi="Courier New" w:cs="Courier New"/>
          <w:lang w:val="pt-BR"/>
        </w:rPr>
        <w:t xml:space="preserve"> NUMBER) AS</w:t>
      </w:r>
    </w:p>
    <w:p w14:paraId="61DB1872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>BEGIN</w:t>
      </w:r>
    </w:p>
    <w:p w14:paraId="2D45AF7F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FOR </w:t>
      </w:r>
      <w:proofErr w:type="spellStart"/>
      <w:r w:rsidRPr="002A3817">
        <w:rPr>
          <w:rFonts w:ascii="Courier New" w:hAnsi="Courier New" w:cs="Courier New"/>
          <w:lang w:val="pt-BR"/>
        </w:rPr>
        <w:t>comp</w:t>
      </w:r>
      <w:proofErr w:type="spellEnd"/>
      <w:r w:rsidRPr="002A3817">
        <w:rPr>
          <w:rFonts w:ascii="Courier New" w:hAnsi="Courier New" w:cs="Courier New"/>
          <w:lang w:val="pt-BR"/>
        </w:rPr>
        <w:t xml:space="preserve"> IN (</w:t>
      </w:r>
    </w:p>
    <w:p w14:paraId="656A6C0F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SELECT </w:t>
      </w:r>
      <w:proofErr w:type="spellStart"/>
      <w:r w:rsidRPr="002A3817">
        <w:rPr>
          <w:rFonts w:ascii="Courier New" w:hAnsi="Courier New" w:cs="Courier New"/>
          <w:lang w:val="pt-BR"/>
        </w:rPr>
        <w:t>pc.cod_produto_relacionado</w:t>
      </w:r>
      <w:proofErr w:type="spellEnd"/>
      <w:r w:rsidRPr="002A3817">
        <w:rPr>
          <w:rFonts w:ascii="Courier New" w:hAnsi="Courier New" w:cs="Courier New"/>
          <w:lang w:val="pt-BR"/>
        </w:rPr>
        <w:t xml:space="preserve">, </w:t>
      </w:r>
    </w:p>
    <w:p w14:paraId="3EC05BE2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       </w:t>
      </w:r>
      <w:proofErr w:type="spellStart"/>
      <w:r w:rsidRPr="002A3817">
        <w:rPr>
          <w:rFonts w:ascii="Courier New" w:hAnsi="Courier New" w:cs="Courier New"/>
          <w:lang w:val="pt-BR"/>
        </w:rPr>
        <w:t>pc.COD_</w:t>
      </w:r>
      <w:proofErr w:type="gramStart"/>
      <w:r w:rsidRPr="002A3817">
        <w:rPr>
          <w:rFonts w:ascii="Courier New" w:hAnsi="Courier New" w:cs="Courier New"/>
          <w:lang w:val="pt-BR"/>
        </w:rPr>
        <w:t>PRODUTO</w:t>
      </w:r>
      <w:proofErr w:type="spellEnd"/>
      <w:r w:rsidRPr="002A3817">
        <w:rPr>
          <w:rFonts w:ascii="Courier New" w:hAnsi="Courier New" w:cs="Courier New"/>
          <w:lang w:val="pt-BR"/>
        </w:rPr>
        <w:t xml:space="preserve"> ,</w:t>
      </w:r>
      <w:proofErr w:type="gramEnd"/>
    </w:p>
    <w:p w14:paraId="7491BE2C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       </w:t>
      </w:r>
      <w:proofErr w:type="spellStart"/>
      <w:r w:rsidRPr="002A3817">
        <w:rPr>
          <w:rFonts w:ascii="Courier New" w:hAnsi="Courier New" w:cs="Courier New"/>
          <w:lang w:val="pt-BR"/>
        </w:rPr>
        <w:t>me.QTD_MOVIMENTACAO_ESTOQUE</w:t>
      </w:r>
      <w:proofErr w:type="spellEnd"/>
      <w:r w:rsidRPr="002A3817">
        <w:rPr>
          <w:rFonts w:ascii="Courier New" w:hAnsi="Courier New" w:cs="Courier New"/>
          <w:lang w:val="pt-BR"/>
        </w:rPr>
        <w:t>,</w:t>
      </w:r>
    </w:p>
    <w:p w14:paraId="16398C5B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       </w:t>
      </w:r>
      <w:proofErr w:type="spellStart"/>
      <w:r w:rsidRPr="002A3817">
        <w:rPr>
          <w:rFonts w:ascii="Courier New" w:hAnsi="Courier New" w:cs="Courier New"/>
          <w:lang w:val="pt-BR"/>
        </w:rPr>
        <w:t>me.DAT_MOVIMENTO_ESTOQUE</w:t>
      </w:r>
      <w:proofErr w:type="spellEnd"/>
      <w:r w:rsidRPr="002A3817">
        <w:rPr>
          <w:rFonts w:ascii="Courier New" w:hAnsi="Courier New" w:cs="Courier New"/>
          <w:lang w:val="pt-BR"/>
        </w:rPr>
        <w:t xml:space="preserve"> </w:t>
      </w:r>
    </w:p>
    <w:p w14:paraId="38CA47F7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FROM </w:t>
      </w:r>
      <w:proofErr w:type="spellStart"/>
      <w:r w:rsidRPr="002A3817">
        <w:rPr>
          <w:rFonts w:ascii="Courier New" w:hAnsi="Courier New" w:cs="Courier New"/>
          <w:lang w:val="pt-BR"/>
        </w:rPr>
        <w:t>produto_composto</w:t>
      </w:r>
      <w:proofErr w:type="spellEnd"/>
      <w:r w:rsidRPr="002A3817">
        <w:rPr>
          <w:rFonts w:ascii="Courier New" w:hAnsi="Courier New" w:cs="Courier New"/>
          <w:lang w:val="pt-BR"/>
        </w:rPr>
        <w:t xml:space="preserve"> </w:t>
      </w:r>
      <w:proofErr w:type="spellStart"/>
      <w:r w:rsidRPr="002A3817">
        <w:rPr>
          <w:rFonts w:ascii="Courier New" w:hAnsi="Courier New" w:cs="Courier New"/>
          <w:lang w:val="pt-BR"/>
        </w:rPr>
        <w:t>pc</w:t>
      </w:r>
      <w:proofErr w:type="spellEnd"/>
    </w:p>
    <w:p w14:paraId="43379E74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INNER JOIN </w:t>
      </w:r>
      <w:proofErr w:type="spellStart"/>
      <w:r w:rsidRPr="002A3817">
        <w:rPr>
          <w:rFonts w:ascii="Courier New" w:hAnsi="Courier New" w:cs="Courier New"/>
          <w:lang w:val="pt-BR"/>
        </w:rPr>
        <w:t>movimento_estoque</w:t>
      </w:r>
      <w:proofErr w:type="spellEnd"/>
      <w:r w:rsidRPr="002A3817">
        <w:rPr>
          <w:rFonts w:ascii="Courier New" w:hAnsi="Courier New" w:cs="Courier New"/>
          <w:lang w:val="pt-BR"/>
        </w:rPr>
        <w:t xml:space="preserve"> me </w:t>
      </w:r>
    </w:p>
    <w:p w14:paraId="47C6AC2B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    ON </w:t>
      </w:r>
      <w:proofErr w:type="spellStart"/>
      <w:r w:rsidRPr="002A3817">
        <w:rPr>
          <w:rFonts w:ascii="Courier New" w:hAnsi="Courier New" w:cs="Courier New"/>
          <w:lang w:val="pt-BR"/>
        </w:rPr>
        <w:t>pc.cod_produto</w:t>
      </w:r>
      <w:proofErr w:type="spellEnd"/>
      <w:r w:rsidRPr="002A3817">
        <w:rPr>
          <w:rFonts w:ascii="Courier New" w:hAnsi="Courier New" w:cs="Courier New"/>
          <w:lang w:val="pt-BR"/>
        </w:rPr>
        <w:t xml:space="preserve"> = </w:t>
      </w:r>
      <w:proofErr w:type="spellStart"/>
      <w:r w:rsidRPr="002A3817">
        <w:rPr>
          <w:rFonts w:ascii="Courier New" w:hAnsi="Courier New" w:cs="Courier New"/>
          <w:lang w:val="pt-BR"/>
        </w:rPr>
        <w:t>me.cod_produto</w:t>
      </w:r>
      <w:proofErr w:type="spellEnd"/>
    </w:p>
    <w:p w14:paraId="2BC7DA45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WHERE </w:t>
      </w:r>
      <w:proofErr w:type="spellStart"/>
      <w:r w:rsidRPr="002A3817">
        <w:rPr>
          <w:rFonts w:ascii="Courier New" w:hAnsi="Courier New" w:cs="Courier New"/>
          <w:lang w:val="pt-BR"/>
        </w:rPr>
        <w:t>pc.cod_produto_relacionado</w:t>
      </w:r>
      <w:proofErr w:type="spellEnd"/>
      <w:r w:rsidRPr="002A3817">
        <w:rPr>
          <w:rFonts w:ascii="Courier New" w:hAnsi="Courier New" w:cs="Courier New"/>
          <w:lang w:val="pt-BR"/>
        </w:rPr>
        <w:t xml:space="preserve"> = </w:t>
      </w:r>
      <w:proofErr w:type="spellStart"/>
      <w:r w:rsidRPr="002A3817">
        <w:rPr>
          <w:rFonts w:ascii="Courier New" w:hAnsi="Courier New" w:cs="Courier New"/>
          <w:lang w:val="pt-BR"/>
        </w:rPr>
        <w:t>p_cod_produto</w:t>
      </w:r>
      <w:proofErr w:type="spellEnd"/>
    </w:p>
    <w:p w14:paraId="2D0D4B14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  AND </w:t>
      </w:r>
      <w:proofErr w:type="spellStart"/>
      <w:r w:rsidRPr="002A3817">
        <w:rPr>
          <w:rFonts w:ascii="Courier New" w:hAnsi="Courier New" w:cs="Courier New"/>
          <w:lang w:val="pt-BR"/>
        </w:rPr>
        <w:t>pc.sta_ativo</w:t>
      </w:r>
      <w:proofErr w:type="spellEnd"/>
      <w:r w:rsidRPr="002A3817">
        <w:rPr>
          <w:rFonts w:ascii="Courier New" w:hAnsi="Courier New" w:cs="Courier New"/>
          <w:lang w:val="pt-BR"/>
        </w:rPr>
        <w:t xml:space="preserve"> = 'S'</w:t>
      </w:r>
    </w:p>
    <w:p w14:paraId="72061913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) LOOP</w:t>
      </w:r>
    </w:p>
    <w:p w14:paraId="6EFCF3CC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DBMS_OUTPUT.PUT_</w:t>
      </w:r>
      <w:proofErr w:type="gramStart"/>
      <w:r w:rsidRPr="002A3817">
        <w:rPr>
          <w:rFonts w:ascii="Courier New" w:hAnsi="Courier New" w:cs="Courier New"/>
          <w:lang w:val="pt-BR"/>
        </w:rPr>
        <w:t>LINE(</w:t>
      </w:r>
      <w:proofErr w:type="gramEnd"/>
    </w:p>
    <w:p w14:paraId="7921C9B9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    'Composição Ativa: Produto Principal = ' || </w:t>
      </w:r>
      <w:proofErr w:type="spellStart"/>
      <w:r w:rsidRPr="002A3817">
        <w:rPr>
          <w:rFonts w:ascii="Courier New" w:hAnsi="Courier New" w:cs="Courier New"/>
          <w:lang w:val="pt-BR"/>
        </w:rPr>
        <w:t>comp.cod_produto_relacionado</w:t>
      </w:r>
      <w:proofErr w:type="spellEnd"/>
      <w:r w:rsidRPr="002A3817">
        <w:rPr>
          <w:rFonts w:ascii="Courier New" w:hAnsi="Courier New" w:cs="Courier New"/>
          <w:lang w:val="pt-BR"/>
        </w:rPr>
        <w:t xml:space="preserve"> ||</w:t>
      </w:r>
    </w:p>
    <w:p w14:paraId="2044BEB6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    ' | Componente = ' || </w:t>
      </w:r>
      <w:proofErr w:type="spellStart"/>
      <w:r w:rsidRPr="002A3817">
        <w:rPr>
          <w:rFonts w:ascii="Courier New" w:hAnsi="Courier New" w:cs="Courier New"/>
          <w:lang w:val="pt-BR"/>
        </w:rPr>
        <w:t>comp.cod_produto</w:t>
      </w:r>
      <w:proofErr w:type="spellEnd"/>
      <w:r w:rsidRPr="002A3817">
        <w:rPr>
          <w:rFonts w:ascii="Courier New" w:hAnsi="Courier New" w:cs="Courier New"/>
          <w:lang w:val="pt-BR"/>
        </w:rPr>
        <w:t xml:space="preserve"> ||</w:t>
      </w:r>
    </w:p>
    <w:p w14:paraId="08551361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    ' | </w:t>
      </w:r>
      <w:proofErr w:type="spellStart"/>
      <w:r w:rsidRPr="002A3817">
        <w:rPr>
          <w:rFonts w:ascii="Courier New" w:hAnsi="Courier New" w:cs="Courier New"/>
          <w:lang w:val="pt-BR"/>
        </w:rPr>
        <w:t>Qtde</w:t>
      </w:r>
      <w:proofErr w:type="spellEnd"/>
      <w:r w:rsidRPr="002A3817">
        <w:rPr>
          <w:rFonts w:ascii="Courier New" w:hAnsi="Courier New" w:cs="Courier New"/>
          <w:lang w:val="pt-BR"/>
        </w:rPr>
        <w:t xml:space="preserve"> Movimentada = ' || </w:t>
      </w:r>
      <w:proofErr w:type="spellStart"/>
      <w:r w:rsidRPr="002A3817">
        <w:rPr>
          <w:rFonts w:ascii="Courier New" w:hAnsi="Courier New" w:cs="Courier New"/>
          <w:lang w:val="pt-BR"/>
        </w:rPr>
        <w:t>comp.QTD_MOVIMENTACAO_ESTOQUE</w:t>
      </w:r>
      <w:proofErr w:type="spellEnd"/>
      <w:r w:rsidRPr="002A3817">
        <w:rPr>
          <w:rFonts w:ascii="Courier New" w:hAnsi="Courier New" w:cs="Courier New"/>
          <w:lang w:val="pt-BR"/>
        </w:rPr>
        <w:t xml:space="preserve"> ||</w:t>
      </w:r>
    </w:p>
    <w:p w14:paraId="42D519C0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    ' | Data = ' || TO_</w:t>
      </w:r>
      <w:proofErr w:type="gramStart"/>
      <w:r w:rsidRPr="002A3817">
        <w:rPr>
          <w:rFonts w:ascii="Courier New" w:hAnsi="Courier New" w:cs="Courier New"/>
          <w:lang w:val="pt-BR"/>
        </w:rPr>
        <w:t>CHAR(</w:t>
      </w:r>
      <w:proofErr w:type="spellStart"/>
      <w:proofErr w:type="gramEnd"/>
      <w:r w:rsidRPr="002A3817">
        <w:rPr>
          <w:rFonts w:ascii="Courier New" w:hAnsi="Courier New" w:cs="Courier New"/>
          <w:lang w:val="pt-BR"/>
        </w:rPr>
        <w:t>comp.DAT_MOVIMENTO_ESTOQUE</w:t>
      </w:r>
      <w:proofErr w:type="spellEnd"/>
      <w:r w:rsidRPr="002A3817">
        <w:rPr>
          <w:rFonts w:ascii="Courier New" w:hAnsi="Courier New" w:cs="Courier New"/>
          <w:lang w:val="pt-BR"/>
        </w:rPr>
        <w:t xml:space="preserve"> , 'DD/MM/YYYY')</w:t>
      </w:r>
    </w:p>
    <w:p w14:paraId="0449A65B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);</w:t>
      </w:r>
    </w:p>
    <w:p w14:paraId="187FAF1A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END LOOP;</w:t>
      </w:r>
    </w:p>
    <w:p w14:paraId="756D3B34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7A853405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>EXCEPTION</w:t>
      </w:r>
    </w:p>
    <w:p w14:paraId="6329A704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WHEN OTHERS THEN</w:t>
      </w:r>
    </w:p>
    <w:p w14:paraId="4FF92064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DBMS_OUTPUT.PUT_</w:t>
      </w:r>
      <w:proofErr w:type="gramStart"/>
      <w:r w:rsidRPr="002A3817">
        <w:rPr>
          <w:rFonts w:ascii="Courier New" w:hAnsi="Courier New" w:cs="Courier New"/>
          <w:lang w:val="pt-BR"/>
        </w:rPr>
        <w:t>LINE(</w:t>
      </w:r>
      <w:proofErr w:type="gramEnd"/>
      <w:r w:rsidRPr="002A3817">
        <w:rPr>
          <w:rFonts w:ascii="Courier New" w:hAnsi="Courier New" w:cs="Courier New"/>
          <w:lang w:val="pt-BR"/>
        </w:rPr>
        <w:t>'Erro ao exibir a composição ativa do produto.');</w:t>
      </w:r>
    </w:p>
    <w:p w14:paraId="513CB442" w14:textId="235C714D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>END;</w:t>
      </w:r>
    </w:p>
    <w:p w14:paraId="7E55D5FE" w14:textId="77777777" w:rsidR="006063A7" w:rsidRDefault="006063A7" w:rsidP="006063A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</w:p>
    <w:p w14:paraId="6E4E04E0" w14:textId="5F4C51AF" w:rsidR="006063A7" w:rsidRDefault="006063A7" w:rsidP="006063A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  <w:r>
        <w:rPr>
          <w:lang w:val="pt-BR"/>
        </w:rPr>
        <w:lastRenderedPageBreak/>
        <w:t>EXECUÇÃO:</w:t>
      </w:r>
    </w:p>
    <w:p w14:paraId="0DE69B3E" w14:textId="77777777" w:rsidR="002A3817" w:rsidRDefault="002A3817" w:rsidP="006063A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</w:p>
    <w:p w14:paraId="5A15C4CD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lang w:val="pt-BR"/>
        </w:rPr>
      </w:pPr>
      <w:r w:rsidRPr="002A3817">
        <w:rPr>
          <w:lang w:val="pt-BR"/>
        </w:rPr>
        <w:t>BEGIN</w:t>
      </w:r>
    </w:p>
    <w:p w14:paraId="102BC651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lang w:val="pt-BR"/>
        </w:rPr>
      </w:pPr>
      <w:r w:rsidRPr="002A3817">
        <w:rPr>
          <w:lang w:val="pt-BR"/>
        </w:rPr>
        <w:t xml:space="preserve">    </w:t>
      </w:r>
      <w:proofErr w:type="spellStart"/>
      <w:r w:rsidRPr="002A3817">
        <w:rPr>
          <w:lang w:val="pt-BR"/>
        </w:rPr>
        <w:t>prc_relatorio_composicao_</w:t>
      </w:r>
      <w:proofErr w:type="gramStart"/>
      <w:r w:rsidRPr="002A3817">
        <w:rPr>
          <w:lang w:val="pt-BR"/>
        </w:rPr>
        <w:t>ativa</w:t>
      </w:r>
      <w:proofErr w:type="spellEnd"/>
      <w:r w:rsidRPr="002A3817">
        <w:rPr>
          <w:lang w:val="pt-BR"/>
        </w:rPr>
        <w:t>(</w:t>
      </w:r>
      <w:proofErr w:type="gramEnd"/>
      <w:r w:rsidRPr="002A3817">
        <w:rPr>
          <w:lang w:val="pt-BR"/>
        </w:rPr>
        <w:t xml:space="preserve">10); </w:t>
      </w:r>
    </w:p>
    <w:p w14:paraId="16E0E7A2" w14:textId="7A63BCBB" w:rsidR="002A3817" w:rsidRDefault="002A3817" w:rsidP="002A3817">
      <w:pPr>
        <w:pStyle w:val="ListBullet"/>
        <w:numPr>
          <w:ilvl w:val="0"/>
          <w:numId w:val="0"/>
        </w:numPr>
        <w:rPr>
          <w:lang w:val="pt-BR"/>
        </w:rPr>
      </w:pPr>
      <w:r w:rsidRPr="002A3817">
        <w:rPr>
          <w:lang w:val="pt-BR"/>
        </w:rPr>
        <w:t>END;</w:t>
      </w:r>
    </w:p>
    <w:p w14:paraId="27EFB868" w14:textId="32823BEF" w:rsidR="002A3817" w:rsidRDefault="002A3817" w:rsidP="006063A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</w:p>
    <w:p w14:paraId="4942049C" w14:textId="1F552303" w:rsidR="002A3817" w:rsidRDefault="002A3817" w:rsidP="006063A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  <w:r w:rsidRPr="002A3817">
        <w:rPr>
          <w:lang w:val="pt-BR"/>
        </w:rPr>
        <w:drawing>
          <wp:inline distT="0" distB="0" distL="0" distR="0" wp14:anchorId="0A2C5B3F" wp14:editId="1B296D5C">
            <wp:extent cx="5486400" cy="578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F399" w14:textId="77777777" w:rsidR="002A3817" w:rsidRDefault="002A3817" w:rsidP="002A3817">
      <w:pPr>
        <w:pStyle w:val="ListBullet"/>
        <w:numPr>
          <w:ilvl w:val="0"/>
          <w:numId w:val="0"/>
        </w:numPr>
        <w:rPr>
          <w:lang w:val="pt-BR"/>
        </w:rPr>
      </w:pPr>
    </w:p>
    <w:p w14:paraId="782C2134" w14:textId="77777777" w:rsidR="006063A7" w:rsidRPr="006063A7" w:rsidRDefault="006063A7" w:rsidP="006063A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</w:p>
    <w:p w14:paraId="4E8F66BA" w14:textId="77777777" w:rsidR="00906869" w:rsidRPr="006063A7" w:rsidRDefault="000B209F">
      <w:pPr>
        <w:pStyle w:val="Heading1"/>
        <w:rPr>
          <w:lang w:val="pt-BR"/>
        </w:rPr>
      </w:pPr>
      <w:r w:rsidRPr="006063A7">
        <w:rPr>
          <w:lang w:val="pt-BR"/>
        </w:rPr>
        <w:t xml:space="preserve">Procedimento 3 – </w:t>
      </w:r>
      <w:proofErr w:type="spellStart"/>
      <w:r w:rsidRPr="006063A7">
        <w:rPr>
          <w:lang w:val="pt-BR"/>
        </w:rPr>
        <w:t>prc_relatorio_pedido</w:t>
      </w:r>
      <w:proofErr w:type="spellEnd"/>
    </w:p>
    <w:p w14:paraId="6E64D93D" w14:textId="77777777" w:rsidR="00906869" w:rsidRPr="004C3ED3" w:rsidRDefault="000B209F">
      <w:pPr>
        <w:rPr>
          <w:lang w:val="pt-BR"/>
        </w:rPr>
      </w:pPr>
      <w:r w:rsidRPr="004C3ED3">
        <w:rPr>
          <w:lang w:val="pt-BR"/>
        </w:rPr>
        <w:t>Desenvolva um procedimento que exiba informações detalhadas de um pedido, como: valor total, desconto e status de entrega (`ENTREGUE` ou `PENDENTE`). O procedimento deve aceitar o código do pedido como parâmetro e utilizar JOIN com a tabela `</w:t>
      </w:r>
      <w:proofErr w:type="spellStart"/>
      <w:r w:rsidRPr="004C3ED3">
        <w:rPr>
          <w:lang w:val="pt-BR"/>
        </w:rPr>
        <w:t>item_pedido</w:t>
      </w:r>
      <w:proofErr w:type="spellEnd"/>
      <w:r w:rsidRPr="004C3ED3">
        <w:rPr>
          <w:lang w:val="pt-BR"/>
        </w:rPr>
        <w:t>` para garantir que o pedido possua itens. Inclua tratamento para pedido inexistente e erros genéricos.</w:t>
      </w:r>
    </w:p>
    <w:p w14:paraId="2DEEFA0A" w14:textId="77777777" w:rsidR="00906869" w:rsidRPr="004C3ED3" w:rsidRDefault="000B209F">
      <w:pPr>
        <w:rPr>
          <w:lang w:val="pt-BR"/>
        </w:rPr>
      </w:pPr>
      <w:r w:rsidRPr="004C3ED3">
        <w:rPr>
          <w:lang w:val="pt-BR"/>
        </w:rPr>
        <w:t>Critérios de avaliação:</w:t>
      </w:r>
    </w:p>
    <w:p w14:paraId="43FB154B" w14:textId="77777777" w:rsidR="00906869" w:rsidRDefault="000B209F">
      <w:pPr>
        <w:pStyle w:val="ListBullet"/>
      </w:pPr>
      <w:r>
        <w:t xml:space="preserve">- </w:t>
      </w:r>
      <w:proofErr w:type="spellStart"/>
      <w:r>
        <w:t>Lógica</w:t>
      </w:r>
      <w:proofErr w:type="spellEnd"/>
      <w:r>
        <w:t xml:space="preserve"> </w:t>
      </w:r>
      <w:proofErr w:type="spellStart"/>
      <w:r>
        <w:t>condicional</w:t>
      </w:r>
      <w:proofErr w:type="spellEnd"/>
      <w:r>
        <w:t xml:space="preserve"> (IF/ELSE) para status</w:t>
      </w:r>
    </w:p>
    <w:p w14:paraId="126CB8EA" w14:textId="77777777" w:rsidR="00906869" w:rsidRDefault="000B209F">
      <w:pPr>
        <w:pStyle w:val="ListBullet"/>
      </w:pPr>
      <w:r>
        <w:t>- Uso de JOIN</w:t>
      </w:r>
    </w:p>
    <w:p w14:paraId="6FFE943D" w14:textId="6A134F9D" w:rsidR="00906869" w:rsidRDefault="000B209F">
      <w:pPr>
        <w:pStyle w:val="ListBullet"/>
        <w:rPr>
          <w:lang w:val="pt-BR"/>
        </w:rPr>
      </w:pPr>
      <w:r w:rsidRPr="004C3ED3">
        <w:rPr>
          <w:lang w:val="pt-BR"/>
        </w:rPr>
        <w:t>- Uso correto de DBMS_OUTPUT.PUT_LINE</w:t>
      </w:r>
    </w:p>
    <w:p w14:paraId="01E21CCB" w14:textId="5A775AA8" w:rsidR="002A3817" w:rsidRDefault="002A3817" w:rsidP="002A381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</w:p>
    <w:p w14:paraId="2FDDC0BE" w14:textId="4ABF42DF" w:rsidR="002A3817" w:rsidRDefault="002A3817" w:rsidP="002A381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  <w:r>
        <w:rPr>
          <w:lang w:val="pt-BR"/>
        </w:rPr>
        <w:t>SCRIPT:</w:t>
      </w:r>
    </w:p>
    <w:p w14:paraId="267542F9" w14:textId="77777777" w:rsidR="002A3817" w:rsidRDefault="002A3817" w:rsidP="002A381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</w:p>
    <w:p w14:paraId="71953F8F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CREATE OR REPLACE PROCEDURE </w:t>
      </w:r>
      <w:proofErr w:type="spellStart"/>
      <w:r w:rsidRPr="002A3817">
        <w:rPr>
          <w:rFonts w:ascii="Courier New" w:hAnsi="Courier New" w:cs="Courier New"/>
          <w:lang w:val="pt-BR"/>
        </w:rPr>
        <w:t>prc_relatorio_</w:t>
      </w:r>
      <w:proofErr w:type="gramStart"/>
      <w:r w:rsidRPr="002A3817">
        <w:rPr>
          <w:rFonts w:ascii="Courier New" w:hAnsi="Courier New" w:cs="Courier New"/>
          <w:lang w:val="pt-BR"/>
        </w:rPr>
        <w:t>pedido</w:t>
      </w:r>
      <w:proofErr w:type="spellEnd"/>
      <w:r w:rsidRPr="002A3817">
        <w:rPr>
          <w:rFonts w:ascii="Courier New" w:hAnsi="Courier New" w:cs="Courier New"/>
          <w:lang w:val="pt-BR"/>
        </w:rPr>
        <w:t>(</w:t>
      </w:r>
      <w:proofErr w:type="spellStart"/>
      <w:proofErr w:type="gramEnd"/>
      <w:r w:rsidRPr="002A3817">
        <w:rPr>
          <w:rFonts w:ascii="Courier New" w:hAnsi="Courier New" w:cs="Courier New"/>
          <w:lang w:val="pt-BR"/>
        </w:rPr>
        <w:t>p_cod_pedido</w:t>
      </w:r>
      <w:proofErr w:type="spellEnd"/>
      <w:r w:rsidRPr="002A3817">
        <w:rPr>
          <w:rFonts w:ascii="Courier New" w:hAnsi="Courier New" w:cs="Courier New"/>
          <w:lang w:val="pt-BR"/>
        </w:rPr>
        <w:t xml:space="preserve"> NUMBER) AS</w:t>
      </w:r>
    </w:p>
    <w:p w14:paraId="05B436A1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</w:t>
      </w:r>
      <w:proofErr w:type="spellStart"/>
      <w:r w:rsidRPr="002A3817">
        <w:rPr>
          <w:rFonts w:ascii="Courier New" w:hAnsi="Courier New" w:cs="Courier New"/>
          <w:lang w:val="pt-BR"/>
        </w:rPr>
        <w:t>v_val_total</w:t>
      </w:r>
      <w:proofErr w:type="spellEnd"/>
      <w:r w:rsidRPr="002A3817">
        <w:rPr>
          <w:rFonts w:ascii="Courier New" w:hAnsi="Courier New" w:cs="Courier New"/>
          <w:lang w:val="pt-BR"/>
        </w:rPr>
        <w:t xml:space="preserve">     </w:t>
      </w:r>
      <w:proofErr w:type="spellStart"/>
      <w:r w:rsidRPr="002A3817">
        <w:rPr>
          <w:rFonts w:ascii="Courier New" w:hAnsi="Courier New" w:cs="Courier New"/>
          <w:lang w:val="pt-BR"/>
        </w:rPr>
        <w:t>pedido.val_total_pedido%TYPE</w:t>
      </w:r>
      <w:proofErr w:type="spellEnd"/>
      <w:r w:rsidRPr="002A3817">
        <w:rPr>
          <w:rFonts w:ascii="Courier New" w:hAnsi="Courier New" w:cs="Courier New"/>
          <w:lang w:val="pt-BR"/>
        </w:rPr>
        <w:t>;</w:t>
      </w:r>
    </w:p>
    <w:p w14:paraId="6DA084B2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</w:t>
      </w:r>
      <w:proofErr w:type="spellStart"/>
      <w:r w:rsidRPr="002A3817">
        <w:rPr>
          <w:rFonts w:ascii="Courier New" w:hAnsi="Courier New" w:cs="Courier New"/>
          <w:lang w:val="pt-BR"/>
        </w:rPr>
        <w:t>v_val_</w:t>
      </w:r>
      <w:proofErr w:type="gramStart"/>
      <w:r w:rsidRPr="002A3817">
        <w:rPr>
          <w:rFonts w:ascii="Courier New" w:hAnsi="Courier New" w:cs="Courier New"/>
          <w:lang w:val="pt-BR"/>
        </w:rPr>
        <w:t>desconto</w:t>
      </w:r>
      <w:proofErr w:type="spellEnd"/>
      <w:r w:rsidRPr="002A3817">
        <w:rPr>
          <w:rFonts w:ascii="Courier New" w:hAnsi="Courier New" w:cs="Courier New"/>
          <w:lang w:val="pt-BR"/>
        </w:rPr>
        <w:t xml:space="preserve">  </w:t>
      </w:r>
      <w:proofErr w:type="spellStart"/>
      <w:r w:rsidRPr="002A3817">
        <w:rPr>
          <w:rFonts w:ascii="Courier New" w:hAnsi="Courier New" w:cs="Courier New"/>
          <w:lang w:val="pt-BR"/>
        </w:rPr>
        <w:t>pedido.val</w:t>
      </w:r>
      <w:proofErr w:type="gramEnd"/>
      <w:r w:rsidRPr="002A3817">
        <w:rPr>
          <w:rFonts w:ascii="Courier New" w:hAnsi="Courier New" w:cs="Courier New"/>
          <w:lang w:val="pt-BR"/>
        </w:rPr>
        <w:t>_desconto%TYPE</w:t>
      </w:r>
      <w:proofErr w:type="spellEnd"/>
      <w:r w:rsidRPr="002A3817">
        <w:rPr>
          <w:rFonts w:ascii="Courier New" w:hAnsi="Courier New" w:cs="Courier New"/>
          <w:lang w:val="pt-BR"/>
        </w:rPr>
        <w:t>;</w:t>
      </w:r>
    </w:p>
    <w:p w14:paraId="420F8212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2A3817">
        <w:rPr>
          <w:rFonts w:ascii="Courier New" w:hAnsi="Courier New" w:cs="Courier New"/>
          <w:lang w:val="pt-BR"/>
        </w:rPr>
        <w:t xml:space="preserve">    </w:t>
      </w:r>
      <w:proofErr w:type="spellStart"/>
      <w:r w:rsidRPr="002A3817">
        <w:rPr>
          <w:rFonts w:ascii="Courier New" w:hAnsi="Courier New" w:cs="Courier New"/>
        </w:rPr>
        <w:t>v_status</w:t>
      </w:r>
      <w:proofErr w:type="spellEnd"/>
      <w:r w:rsidRPr="002A381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A3817">
        <w:rPr>
          <w:rFonts w:ascii="Courier New" w:hAnsi="Courier New" w:cs="Courier New"/>
        </w:rPr>
        <w:t>pedido.status</w:t>
      </w:r>
      <w:proofErr w:type="gramEnd"/>
      <w:r w:rsidRPr="002A3817">
        <w:rPr>
          <w:rFonts w:ascii="Courier New" w:hAnsi="Courier New" w:cs="Courier New"/>
        </w:rPr>
        <w:t>%TYPE</w:t>
      </w:r>
      <w:proofErr w:type="spellEnd"/>
      <w:r w:rsidRPr="002A3817">
        <w:rPr>
          <w:rFonts w:ascii="Courier New" w:hAnsi="Courier New" w:cs="Courier New"/>
        </w:rPr>
        <w:t>;</w:t>
      </w:r>
    </w:p>
    <w:p w14:paraId="67FDCB79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</w:rPr>
        <w:t xml:space="preserve">    </w:t>
      </w:r>
      <w:proofErr w:type="spellStart"/>
      <w:r w:rsidRPr="002A3817">
        <w:rPr>
          <w:rFonts w:ascii="Courier New" w:hAnsi="Courier New" w:cs="Courier New"/>
          <w:lang w:val="pt-BR"/>
        </w:rPr>
        <w:t>v_qtd_itens</w:t>
      </w:r>
      <w:proofErr w:type="spellEnd"/>
      <w:r w:rsidRPr="002A3817">
        <w:rPr>
          <w:rFonts w:ascii="Courier New" w:hAnsi="Courier New" w:cs="Courier New"/>
          <w:lang w:val="pt-BR"/>
        </w:rPr>
        <w:t xml:space="preserve">     NUMBER;</w:t>
      </w:r>
    </w:p>
    <w:p w14:paraId="0E73C01F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>BEGIN</w:t>
      </w:r>
    </w:p>
    <w:p w14:paraId="099E0C9A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-- Verifica se o pedido tem pelo menos um item usando JOIN com </w:t>
      </w:r>
      <w:proofErr w:type="spellStart"/>
      <w:r w:rsidRPr="002A3817">
        <w:rPr>
          <w:rFonts w:ascii="Courier New" w:hAnsi="Courier New" w:cs="Courier New"/>
          <w:lang w:val="pt-BR"/>
        </w:rPr>
        <w:t>item_pedido</w:t>
      </w:r>
      <w:proofErr w:type="spellEnd"/>
    </w:p>
    <w:p w14:paraId="0F563149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2A3817">
        <w:rPr>
          <w:rFonts w:ascii="Courier New" w:hAnsi="Courier New" w:cs="Courier New"/>
          <w:lang w:val="pt-BR"/>
        </w:rPr>
        <w:t xml:space="preserve">    </w:t>
      </w:r>
      <w:r w:rsidRPr="002A3817">
        <w:rPr>
          <w:rFonts w:ascii="Courier New" w:hAnsi="Courier New" w:cs="Courier New"/>
        </w:rPr>
        <w:t xml:space="preserve">SELECT </w:t>
      </w:r>
      <w:proofErr w:type="gramStart"/>
      <w:r w:rsidRPr="002A3817">
        <w:rPr>
          <w:rFonts w:ascii="Courier New" w:hAnsi="Courier New" w:cs="Courier New"/>
        </w:rPr>
        <w:t>COUNT(</w:t>
      </w:r>
      <w:proofErr w:type="gramEnd"/>
      <w:r w:rsidRPr="002A3817">
        <w:rPr>
          <w:rFonts w:ascii="Courier New" w:hAnsi="Courier New" w:cs="Courier New"/>
        </w:rPr>
        <w:t xml:space="preserve">*) INTO </w:t>
      </w:r>
      <w:proofErr w:type="spellStart"/>
      <w:r w:rsidRPr="002A3817">
        <w:rPr>
          <w:rFonts w:ascii="Courier New" w:hAnsi="Courier New" w:cs="Courier New"/>
        </w:rPr>
        <w:t>v_qtd_itens</w:t>
      </w:r>
      <w:proofErr w:type="spellEnd"/>
    </w:p>
    <w:p w14:paraId="78AD7FFA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</w:rPr>
        <w:t xml:space="preserve">    </w:t>
      </w:r>
      <w:r w:rsidRPr="002A3817">
        <w:rPr>
          <w:rFonts w:ascii="Courier New" w:hAnsi="Courier New" w:cs="Courier New"/>
          <w:lang w:val="pt-BR"/>
        </w:rPr>
        <w:t>FROM pedido p</w:t>
      </w:r>
    </w:p>
    <w:p w14:paraId="33139E72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JOIN </w:t>
      </w:r>
      <w:proofErr w:type="spellStart"/>
      <w:r w:rsidRPr="002A3817">
        <w:rPr>
          <w:rFonts w:ascii="Courier New" w:hAnsi="Courier New" w:cs="Courier New"/>
          <w:lang w:val="pt-BR"/>
        </w:rPr>
        <w:t>item_pedido</w:t>
      </w:r>
      <w:proofErr w:type="spellEnd"/>
      <w:r w:rsidRPr="002A3817">
        <w:rPr>
          <w:rFonts w:ascii="Courier New" w:hAnsi="Courier New" w:cs="Courier New"/>
          <w:lang w:val="pt-BR"/>
        </w:rPr>
        <w:t xml:space="preserve"> </w:t>
      </w:r>
      <w:proofErr w:type="spellStart"/>
      <w:r w:rsidRPr="002A3817">
        <w:rPr>
          <w:rFonts w:ascii="Courier New" w:hAnsi="Courier New" w:cs="Courier New"/>
          <w:lang w:val="pt-BR"/>
        </w:rPr>
        <w:t>ip</w:t>
      </w:r>
      <w:proofErr w:type="spellEnd"/>
      <w:r w:rsidRPr="002A3817">
        <w:rPr>
          <w:rFonts w:ascii="Courier New" w:hAnsi="Courier New" w:cs="Courier New"/>
          <w:lang w:val="pt-BR"/>
        </w:rPr>
        <w:t xml:space="preserve"> ON </w:t>
      </w:r>
      <w:proofErr w:type="spellStart"/>
      <w:r w:rsidRPr="002A3817">
        <w:rPr>
          <w:rFonts w:ascii="Courier New" w:hAnsi="Courier New" w:cs="Courier New"/>
          <w:lang w:val="pt-BR"/>
        </w:rPr>
        <w:t>p.cod_pedido</w:t>
      </w:r>
      <w:proofErr w:type="spellEnd"/>
      <w:r w:rsidRPr="002A3817">
        <w:rPr>
          <w:rFonts w:ascii="Courier New" w:hAnsi="Courier New" w:cs="Courier New"/>
          <w:lang w:val="pt-BR"/>
        </w:rPr>
        <w:t xml:space="preserve"> = </w:t>
      </w:r>
      <w:proofErr w:type="spellStart"/>
      <w:r w:rsidRPr="002A3817">
        <w:rPr>
          <w:rFonts w:ascii="Courier New" w:hAnsi="Courier New" w:cs="Courier New"/>
          <w:lang w:val="pt-BR"/>
        </w:rPr>
        <w:t>ip.cod_pedido</w:t>
      </w:r>
      <w:proofErr w:type="spellEnd"/>
    </w:p>
    <w:p w14:paraId="12B24260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WHERE </w:t>
      </w:r>
      <w:proofErr w:type="spellStart"/>
      <w:r w:rsidRPr="002A3817">
        <w:rPr>
          <w:rFonts w:ascii="Courier New" w:hAnsi="Courier New" w:cs="Courier New"/>
          <w:lang w:val="pt-BR"/>
        </w:rPr>
        <w:t>p.cod_pedido</w:t>
      </w:r>
      <w:proofErr w:type="spellEnd"/>
      <w:r w:rsidRPr="002A3817">
        <w:rPr>
          <w:rFonts w:ascii="Courier New" w:hAnsi="Courier New" w:cs="Courier New"/>
          <w:lang w:val="pt-BR"/>
        </w:rPr>
        <w:t xml:space="preserve"> = </w:t>
      </w:r>
      <w:proofErr w:type="spellStart"/>
      <w:r w:rsidRPr="002A3817">
        <w:rPr>
          <w:rFonts w:ascii="Courier New" w:hAnsi="Courier New" w:cs="Courier New"/>
          <w:lang w:val="pt-BR"/>
        </w:rPr>
        <w:t>p_cod_pedido</w:t>
      </w:r>
      <w:proofErr w:type="spellEnd"/>
      <w:r w:rsidRPr="002A3817">
        <w:rPr>
          <w:rFonts w:ascii="Courier New" w:hAnsi="Courier New" w:cs="Courier New"/>
          <w:lang w:val="pt-BR"/>
        </w:rPr>
        <w:t>;</w:t>
      </w:r>
    </w:p>
    <w:p w14:paraId="5BA910E0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7FF93D75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IF </w:t>
      </w:r>
      <w:proofErr w:type="spellStart"/>
      <w:r w:rsidRPr="002A3817">
        <w:rPr>
          <w:rFonts w:ascii="Courier New" w:hAnsi="Courier New" w:cs="Courier New"/>
          <w:lang w:val="pt-BR"/>
        </w:rPr>
        <w:t>v_qtd_itens</w:t>
      </w:r>
      <w:proofErr w:type="spellEnd"/>
      <w:r w:rsidRPr="002A3817">
        <w:rPr>
          <w:rFonts w:ascii="Courier New" w:hAnsi="Courier New" w:cs="Courier New"/>
          <w:lang w:val="pt-BR"/>
        </w:rPr>
        <w:t xml:space="preserve"> = 0 THEN</w:t>
      </w:r>
    </w:p>
    <w:p w14:paraId="17B7BAC6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lastRenderedPageBreak/>
        <w:t xml:space="preserve">        DBMS_OUTPUT.PUT_</w:t>
      </w:r>
      <w:proofErr w:type="gramStart"/>
      <w:r w:rsidRPr="002A3817">
        <w:rPr>
          <w:rFonts w:ascii="Courier New" w:hAnsi="Courier New" w:cs="Courier New"/>
          <w:lang w:val="pt-BR"/>
        </w:rPr>
        <w:t>LINE(</w:t>
      </w:r>
      <w:proofErr w:type="gramEnd"/>
      <w:r w:rsidRPr="002A3817">
        <w:rPr>
          <w:rFonts w:ascii="Courier New" w:hAnsi="Courier New" w:cs="Courier New"/>
          <w:lang w:val="pt-BR"/>
        </w:rPr>
        <w:t>'O pedido não possui itens registrados.');</w:t>
      </w:r>
    </w:p>
    <w:p w14:paraId="7E850EC6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RETURN;</w:t>
      </w:r>
    </w:p>
    <w:p w14:paraId="5194C1C2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END IF;</w:t>
      </w:r>
    </w:p>
    <w:p w14:paraId="52DA04D2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10F7C1DC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-- Busca os dados do pedido</w:t>
      </w:r>
    </w:p>
    <w:p w14:paraId="0BD4D909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SELECT </w:t>
      </w:r>
      <w:proofErr w:type="spellStart"/>
      <w:r w:rsidRPr="002A3817">
        <w:rPr>
          <w:rFonts w:ascii="Courier New" w:hAnsi="Courier New" w:cs="Courier New"/>
          <w:lang w:val="pt-BR"/>
        </w:rPr>
        <w:t>val_total_pedido</w:t>
      </w:r>
      <w:proofErr w:type="spellEnd"/>
      <w:r w:rsidRPr="002A3817">
        <w:rPr>
          <w:rFonts w:ascii="Courier New" w:hAnsi="Courier New" w:cs="Courier New"/>
          <w:lang w:val="pt-BR"/>
        </w:rPr>
        <w:t xml:space="preserve">, </w:t>
      </w:r>
      <w:proofErr w:type="spellStart"/>
      <w:r w:rsidRPr="002A3817">
        <w:rPr>
          <w:rFonts w:ascii="Courier New" w:hAnsi="Courier New" w:cs="Courier New"/>
          <w:lang w:val="pt-BR"/>
        </w:rPr>
        <w:t>val_desconto</w:t>
      </w:r>
      <w:proofErr w:type="spellEnd"/>
      <w:r w:rsidRPr="002A3817">
        <w:rPr>
          <w:rFonts w:ascii="Courier New" w:hAnsi="Courier New" w:cs="Courier New"/>
          <w:lang w:val="pt-BR"/>
        </w:rPr>
        <w:t>, status</w:t>
      </w:r>
    </w:p>
    <w:p w14:paraId="7F96E603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INTO </w:t>
      </w:r>
      <w:proofErr w:type="spellStart"/>
      <w:r w:rsidRPr="002A3817">
        <w:rPr>
          <w:rFonts w:ascii="Courier New" w:hAnsi="Courier New" w:cs="Courier New"/>
          <w:lang w:val="pt-BR"/>
        </w:rPr>
        <w:t>v_val_total</w:t>
      </w:r>
      <w:proofErr w:type="spellEnd"/>
      <w:r w:rsidRPr="002A3817">
        <w:rPr>
          <w:rFonts w:ascii="Courier New" w:hAnsi="Courier New" w:cs="Courier New"/>
          <w:lang w:val="pt-BR"/>
        </w:rPr>
        <w:t xml:space="preserve">, </w:t>
      </w:r>
      <w:proofErr w:type="spellStart"/>
      <w:r w:rsidRPr="002A3817">
        <w:rPr>
          <w:rFonts w:ascii="Courier New" w:hAnsi="Courier New" w:cs="Courier New"/>
          <w:lang w:val="pt-BR"/>
        </w:rPr>
        <w:t>v_val_desconto</w:t>
      </w:r>
      <w:proofErr w:type="spellEnd"/>
      <w:r w:rsidRPr="002A3817">
        <w:rPr>
          <w:rFonts w:ascii="Courier New" w:hAnsi="Courier New" w:cs="Courier New"/>
          <w:lang w:val="pt-BR"/>
        </w:rPr>
        <w:t xml:space="preserve">, </w:t>
      </w:r>
      <w:proofErr w:type="spellStart"/>
      <w:r w:rsidRPr="002A3817">
        <w:rPr>
          <w:rFonts w:ascii="Courier New" w:hAnsi="Courier New" w:cs="Courier New"/>
          <w:lang w:val="pt-BR"/>
        </w:rPr>
        <w:t>v_status</w:t>
      </w:r>
      <w:proofErr w:type="spellEnd"/>
    </w:p>
    <w:p w14:paraId="5B0306B0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FROM pedido</w:t>
      </w:r>
    </w:p>
    <w:p w14:paraId="1E2462AF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WHERE </w:t>
      </w:r>
      <w:proofErr w:type="spellStart"/>
      <w:r w:rsidRPr="002A3817">
        <w:rPr>
          <w:rFonts w:ascii="Courier New" w:hAnsi="Courier New" w:cs="Courier New"/>
          <w:lang w:val="pt-BR"/>
        </w:rPr>
        <w:t>cod_pedido</w:t>
      </w:r>
      <w:proofErr w:type="spellEnd"/>
      <w:r w:rsidRPr="002A3817">
        <w:rPr>
          <w:rFonts w:ascii="Courier New" w:hAnsi="Courier New" w:cs="Courier New"/>
          <w:lang w:val="pt-BR"/>
        </w:rPr>
        <w:t xml:space="preserve"> = </w:t>
      </w:r>
      <w:proofErr w:type="spellStart"/>
      <w:r w:rsidRPr="002A3817">
        <w:rPr>
          <w:rFonts w:ascii="Courier New" w:hAnsi="Courier New" w:cs="Courier New"/>
          <w:lang w:val="pt-BR"/>
        </w:rPr>
        <w:t>p_cod_pedido</w:t>
      </w:r>
      <w:proofErr w:type="spellEnd"/>
      <w:r w:rsidRPr="002A3817">
        <w:rPr>
          <w:rFonts w:ascii="Courier New" w:hAnsi="Courier New" w:cs="Courier New"/>
          <w:lang w:val="pt-BR"/>
        </w:rPr>
        <w:t>;</w:t>
      </w:r>
    </w:p>
    <w:p w14:paraId="74EA97C2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66CCD28E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-- Exibe os dados</w:t>
      </w:r>
    </w:p>
    <w:p w14:paraId="5AB66CC6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2A3817">
        <w:rPr>
          <w:rFonts w:ascii="Courier New" w:hAnsi="Courier New" w:cs="Courier New"/>
        </w:rPr>
        <w:t xml:space="preserve">    DBMS_OUTPUT.PUT_</w:t>
      </w:r>
      <w:proofErr w:type="gramStart"/>
      <w:r w:rsidRPr="002A3817">
        <w:rPr>
          <w:rFonts w:ascii="Courier New" w:hAnsi="Courier New" w:cs="Courier New"/>
        </w:rPr>
        <w:t>LINE(</w:t>
      </w:r>
      <w:proofErr w:type="gramEnd"/>
      <w:r w:rsidRPr="002A3817">
        <w:rPr>
          <w:rFonts w:ascii="Courier New" w:hAnsi="Courier New" w:cs="Courier New"/>
        </w:rPr>
        <w:t>'</w:t>
      </w:r>
      <w:proofErr w:type="spellStart"/>
      <w:r w:rsidRPr="002A3817">
        <w:rPr>
          <w:rFonts w:ascii="Courier New" w:hAnsi="Courier New" w:cs="Courier New"/>
        </w:rPr>
        <w:t>Pedido</w:t>
      </w:r>
      <w:proofErr w:type="spellEnd"/>
      <w:r w:rsidRPr="002A3817">
        <w:rPr>
          <w:rFonts w:ascii="Courier New" w:hAnsi="Courier New" w:cs="Courier New"/>
        </w:rPr>
        <w:t xml:space="preserve">: ' || </w:t>
      </w:r>
      <w:proofErr w:type="spellStart"/>
      <w:r w:rsidRPr="002A3817">
        <w:rPr>
          <w:rFonts w:ascii="Courier New" w:hAnsi="Courier New" w:cs="Courier New"/>
        </w:rPr>
        <w:t>p_cod_pedido</w:t>
      </w:r>
      <w:proofErr w:type="spellEnd"/>
      <w:r w:rsidRPr="002A3817">
        <w:rPr>
          <w:rFonts w:ascii="Courier New" w:hAnsi="Courier New" w:cs="Courier New"/>
        </w:rPr>
        <w:t>);</w:t>
      </w:r>
    </w:p>
    <w:p w14:paraId="2377C3F2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</w:rPr>
        <w:t xml:space="preserve">    </w:t>
      </w:r>
      <w:r w:rsidRPr="002A3817">
        <w:rPr>
          <w:rFonts w:ascii="Courier New" w:hAnsi="Courier New" w:cs="Courier New"/>
          <w:lang w:val="pt-BR"/>
        </w:rPr>
        <w:t>DBMS_OUTPUT.PUT_</w:t>
      </w:r>
      <w:proofErr w:type="gramStart"/>
      <w:r w:rsidRPr="002A3817">
        <w:rPr>
          <w:rFonts w:ascii="Courier New" w:hAnsi="Courier New" w:cs="Courier New"/>
          <w:lang w:val="pt-BR"/>
        </w:rPr>
        <w:t>LINE(</w:t>
      </w:r>
      <w:proofErr w:type="gramEnd"/>
      <w:r w:rsidRPr="002A3817">
        <w:rPr>
          <w:rFonts w:ascii="Courier New" w:hAnsi="Courier New" w:cs="Courier New"/>
          <w:lang w:val="pt-BR"/>
        </w:rPr>
        <w:t xml:space="preserve">'Valor com desconto: R$' || </w:t>
      </w:r>
      <w:proofErr w:type="spellStart"/>
      <w:r w:rsidRPr="002A3817">
        <w:rPr>
          <w:rFonts w:ascii="Courier New" w:hAnsi="Courier New" w:cs="Courier New"/>
          <w:lang w:val="pt-BR"/>
        </w:rPr>
        <w:t>v_val_total</w:t>
      </w:r>
      <w:proofErr w:type="spellEnd"/>
      <w:r w:rsidRPr="002A3817">
        <w:rPr>
          <w:rFonts w:ascii="Courier New" w:hAnsi="Courier New" w:cs="Courier New"/>
          <w:lang w:val="pt-BR"/>
        </w:rPr>
        <w:t>);</w:t>
      </w:r>
    </w:p>
    <w:p w14:paraId="44A4D07D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DBMS_OUTPUT.PUT_</w:t>
      </w:r>
      <w:proofErr w:type="gramStart"/>
      <w:r w:rsidRPr="002A3817">
        <w:rPr>
          <w:rFonts w:ascii="Courier New" w:hAnsi="Courier New" w:cs="Courier New"/>
          <w:lang w:val="pt-BR"/>
        </w:rPr>
        <w:t>LINE(</w:t>
      </w:r>
      <w:proofErr w:type="gramEnd"/>
      <w:r w:rsidRPr="002A3817">
        <w:rPr>
          <w:rFonts w:ascii="Courier New" w:hAnsi="Courier New" w:cs="Courier New"/>
          <w:lang w:val="pt-BR"/>
        </w:rPr>
        <w:t xml:space="preserve">'Desconto aplicado: R$' || </w:t>
      </w:r>
      <w:proofErr w:type="spellStart"/>
      <w:r w:rsidRPr="002A3817">
        <w:rPr>
          <w:rFonts w:ascii="Courier New" w:hAnsi="Courier New" w:cs="Courier New"/>
          <w:lang w:val="pt-BR"/>
        </w:rPr>
        <w:t>v_val_desconto</w:t>
      </w:r>
      <w:proofErr w:type="spellEnd"/>
      <w:r w:rsidRPr="002A3817">
        <w:rPr>
          <w:rFonts w:ascii="Courier New" w:hAnsi="Courier New" w:cs="Courier New"/>
          <w:lang w:val="pt-BR"/>
        </w:rPr>
        <w:t>);</w:t>
      </w:r>
    </w:p>
    <w:p w14:paraId="01DF2062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67EA0253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-- Interpreta o status</w:t>
      </w:r>
    </w:p>
    <w:p w14:paraId="1768293C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2A3817">
        <w:rPr>
          <w:rFonts w:ascii="Courier New" w:hAnsi="Courier New" w:cs="Courier New"/>
        </w:rPr>
        <w:t xml:space="preserve">    IF LOWER(</w:t>
      </w:r>
      <w:proofErr w:type="spellStart"/>
      <w:r w:rsidRPr="002A3817">
        <w:rPr>
          <w:rFonts w:ascii="Courier New" w:hAnsi="Courier New" w:cs="Courier New"/>
        </w:rPr>
        <w:t>v_status</w:t>
      </w:r>
      <w:proofErr w:type="spellEnd"/>
      <w:r w:rsidRPr="002A3817">
        <w:rPr>
          <w:rFonts w:ascii="Courier New" w:hAnsi="Courier New" w:cs="Courier New"/>
        </w:rPr>
        <w:t>) = '</w:t>
      </w:r>
      <w:proofErr w:type="spellStart"/>
      <w:r w:rsidRPr="002A3817">
        <w:rPr>
          <w:rFonts w:ascii="Courier New" w:hAnsi="Courier New" w:cs="Courier New"/>
        </w:rPr>
        <w:t>concluído</w:t>
      </w:r>
      <w:proofErr w:type="spellEnd"/>
      <w:r w:rsidRPr="002A3817">
        <w:rPr>
          <w:rFonts w:ascii="Courier New" w:hAnsi="Courier New" w:cs="Courier New"/>
        </w:rPr>
        <w:t>' THEN</w:t>
      </w:r>
    </w:p>
    <w:p w14:paraId="1202AFAD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2A3817">
        <w:rPr>
          <w:rFonts w:ascii="Courier New" w:hAnsi="Courier New" w:cs="Courier New"/>
        </w:rPr>
        <w:t xml:space="preserve">        DBMS_OUTPUT.PUT_</w:t>
      </w:r>
      <w:proofErr w:type="gramStart"/>
      <w:r w:rsidRPr="002A3817">
        <w:rPr>
          <w:rFonts w:ascii="Courier New" w:hAnsi="Courier New" w:cs="Courier New"/>
        </w:rPr>
        <w:t>LINE(</w:t>
      </w:r>
      <w:proofErr w:type="gramEnd"/>
      <w:r w:rsidRPr="002A3817">
        <w:rPr>
          <w:rFonts w:ascii="Courier New" w:hAnsi="Courier New" w:cs="Courier New"/>
        </w:rPr>
        <w:t>'Status: ENTREGUE');</w:t>
      </w:r>
    </w:p>
    <w:p w14:paraId="0C1A4143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2A3817">
        <w:rPr>
          <w:rFonts w:ascii="Courier New" w:hAnsi="Courier New" w:cs="Courier New"/>
        </w:rPr>
        <w:t xml:space="preserve">    ELSIF LOWER(</w:t>
      </w:r>
      <w:proofErr w:type="spellStart"/>
      <w:r w:rsidRPr="002A3817">
        <w:rPr>
          <w:rFonts w:ascii="Courier New" w:hAnsi="Courier New" w:cs="Courier New"/>
        </w:rPr>
        <w:t>v_status</w:t>
      </w:r>
      <w:proofErr w:type="spellEnd"/>
      <w:r w:rsidRPr="002A3817">
        <w:rPr>
          <w:rFonts w:ascii="Courier New" w:hAnsi="Courier New" w:cs="Courier New"/>
        </w:rPr>
        <w:t>) = 'pendente' THEN</w:t>
      </w:r>
    </w:p>
    <w:p w14:paraId="664670C4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2A3817">
        <w:rPr>
          <w:rFonts w:ascii="Courier New" w:hAnsi="Courier New" w:cs="Courier New"/>
        </w:rPr>
        <w:t xml:space="preserve">        DBMS_OUTPUT.PUT_</w:t>
      </w:r>
      <w:proofErr w:type="gramStart"/>
      <w:r w:rsidRPr="002A3817">
        <w:rPr>
          <w:rFonts w:ascii="Courier New" w:hAnsi="Courier New" w:cs="Courier New"/>
        </w:rPr>
        <w:t>LINE(</w:t>
      </w:r>
      <w:proofErr w:type="gramEnd"/>
      <w:r w:rsidRPr="002A3817">
        <w:rPr>
          <w:rFonts w:ascii="Courier New" w:hAnsi="Courier New" w:cs="Courier New"/>
        </w:rPr>
        <w:t>'Status: PENDENTE');</w:t>
      </w:r>
    </w:p>
    <w:p w14:paraId="37610FB5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</w:rPr>
        <w:t xml:space="preserve">    </w:t>
      </w:r>
      <w:r w:rsidRPr="002A3817">
        <w:rPr>
          <w:rFonts w:ascii="Courier New" w:hAnsi="Courier New" w:cs="Courier New"/>
          <w:lang w:val="pt-BR"/>
        </w:rPr>
        <w:t>ELSE</w:t>
      </w:r>
    </w:p>
    <w:p w14:paraId="21A459F0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</w:rPr>
      </w:pPr>
      <w:r w:rsidRPr="002A3817">
        <w:rPr>
          <w:rFonts w:ascii="Courier New" w:hAnsi="Courier New" w:cs="Courier New"/>
        </w:rPr>
        <w:t xml:space="preserve">        DBMS_OUTPUT.PUT_</w:t>
      </w:r>
      <w:proofErr w:type="gramStart"/>
      <w:r w:rsidRPr="002A3817">
        <w:rPr>
          <w:rFonts w:ascii="Courier New" w:hAnsi="Courier New" w:cs="Courier New"/>
        </w:rPr>
        <w:t>LINE(</w:t>
      </w:r>
      <w:proofErr w:type="gramEnd"/>
      <w:r w:rsidRPr="002A3817">
        <w:rPr>
          <w:rFonts w:ascii="Courier New" w:hAnsi="Courier New" w:cs="Courier New"/>
        </w:rPr>
        <w:t>'Status: OUTRO');</w:t>
      </w:r>
    </w:p>
    <w:p w14:paraId="391B1518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</w:rPr>
        <w:t xml:space="preserve">    </w:t>
      </w:r>
      <w:r w:rsidRPr="002A3817">
        <w:rPr>
          <w:rFonts w:ascii="Courier New" w:hAnsi="Courier New" w:cs="Courier New"/>
          <w:lang w:val="pt-BR"/>
        </w:rPr>
        <w:t>END IF;</w:t>
      </w:r>
    </w:p>
    <w:p w14:paraId="5F050971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</w:p>
    <w:p w14:paraId="5F481814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>EXCEPTION</w:t>
      </w:r>
    </w:p>
    <w:p w14:paraId="6BD0A3E9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WHEN NO_DATA_FOUND THEN</w:t>
      </w:r>
    </w:p>
    <w:p w14:paraId="3E2D0A05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DBMS_OUTPUT.PUT_</w:t>
      </w:r>
      <w:proofErr w:type="gramStart"/>
      <w:r w:rsidRPr="002A3817">
        <w:rPr>
          <w:rFonts w:ascii="Courier New" w:hAnsi="Courier New" w:cs="Courier New"/>
          <w:lang w:val="pt-BR"/>
        </w:rPr>
        <w:t>LINE(</w:t>
      </w:r>
      <w:proofErr w:type="gramEnd"/>
      <w:r w:rsidRPr="002A3817">
        <w:rPr>
          <w:rFonts w:ascii="Courier New" w:hAnsi="Courier New" w:cs="Courier New"/>
          <w:lang w:val="pt-BR"/>
        </w:rPr>
        <w:t>'Pedido não encontrado.');</w:t>
      </w:r>
    </w:p>
    <w:p w14:paraId="60E63CB4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WHEN OTHERS THEN</w:t>
      </w:r>
    </w:p>
    <w:p w14:paraId="7BB3ABE4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      DBMS_OUTPUT.PUT_</w:t>
      </w:r>
      <w:proofErr w:type="gramStart"/>
      <w:r w:rsidRPr="002A3817">
        <w:rPr>
          <w:rFonts w:ascii="Courier New" w:hAnsi="Courier New" w:cs="Courier New"/>
          <w:lang w:val="pt-BR"/>
        </w:rPr>
        <w:t>LINE(</w:t>
      </w:r>
      <w:proofErr w:type="gramEnd"/>
      <w:r w:rsidRPr="002A3817">
        <w:rPr>
          <w:rFonts w:ascii="Courier New" w:hAnsi="Courier New" w:cs="Courier New"/>
          <w:lang w:val="pt-BR"/>
        </w:rPr>
        <w:t>'Erro ao consultar o pedido.');</w:t>
      </w:r>
    </w:p>
    <w:p w14:paraId="591D6BA6" w14:textId="36D63640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>END;</w:t>
      </w:r>
    </w:p>
    <w:p w14:paraId="368F3E33" w14:textId="3051F921" w:rsidR="002A3817" w:rsidRDefault="002A3817" w:rsidP="002A3817">
      <w:pPr>
        <w:pStyle w:val="ListBullet"/>
        <w:numPr>
          <w:ilvl w:val="0"/>
          <w:numId w:val="0"/>
        </w:numPr>
        <w:ind w:left="360"/>
        <w:rPr>
          <w:lang w:val="pt-BR"/>
        </w:rPr>
      </w:pPr>
    </w:p>
    <w:p w14:paraId="53CF2F38" w14:textId="77777777" w:rsidR="002A3817" w:rsidRDefault="002A3817" w:rsidP="002A3817">
      <w:pPr>
        <w:pStyle w:val="ListBullet"/>
        <w:numPr>
          <w:ilvl w:val="0"/>
          <w:numId w:val="0"/>
        </w:numPr>
        <w:ind w:left="360"/>
        <w:rPr>
          <w:lang w:val="pt-BR"/>
        </w:rPr>
      </w:pPr>
    </w:p>
    <w:p w14:paraId="2E5AF957" w14:textId="39EFAFE2" w:rsidR="002A3817" w:rsidRDefault="002A3817" w:rsidP="002A381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  <w:r>
        <w:rPr>
          <w:lang w:val="pt-BR"/>
        </w:rPr>
        <w:t>EXECUÇÃO:</w:t>
      </w:r>
    </w:p>
    <w:p w14:paraId="3B3B3955" w14:textId="77777777" w:rsidR="002A3817" w:rsidRDefault="002A3817" w:rsidP="002A381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</w:p>
    <w:p w14:paraId="28DA7E12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>BEGIN</w:t>
      </w:r>
    </w:p>
    <w:p w14:paraId="61234EA1" w14:textId="77777777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 xml:space="preserve">  </w:t>
      </w:r>
      <w:proofErr w:type="spellStart"/>
      <w:r w:rsidRPr="002A3817">
        <w:rPr>
          <w:rFonts w:ascii="Courier New" w:hAnsi="Courier New" w:cs="Courier New"/>
          <w:lang w:val="pt-BR"/>
        </w:rPr>
        <w:t>prc_relatorio_</w:t>
      </w:r>
      <w:proofErr w:type="gramStart"/>
      <w:r w:rsidRPr="002A3817">
        <w:rPr>
          <w:rFonts w:ascii="Courier New" w:hAnsi="Courier New" w:cs="Courier New"/>
          <w:lang w:val="pt-BR"/>
        </w:rPr>
        <w:t>pedido</w:t>
      </w:r>
      <w:proofErr w:type="spellEnd"/>
      <w:r w:rsidRPr="002A3817">
        <w:rPr>
          <w:rFonts w:ascii="Courier New" w:hAnsi="Courier New" w:cs="Courier New"/>
          <w:lang w:val="pt-BR"/>
        </w:rPr>
        <w:t>(</w:t>
      </w:r>
      <w:proofErr w:type="gramEnd"/>
      <w:r w:rsidRPr="002A3817">
        <w:rPr>
          <w:rFonts w:ascii="Courier New" w:hAnsi="Courier New" w:cs="Courier New"/>
          <w:lang w:val="pt-BR"/>
        </w:rPr>
        <w:t>162890);</w:t>
      </w:r>
    </w:p>
    <w:p w14:paraId="6DF3C305" w14:textId="228C6B61" w:rsidR="002A3817" w:rsidRPr="002A3817" w:rsidRDefault="002A3817" w:rsidP="002A3817">
      <w:pPr>
        <w:pStyle w:val="ListBullet"/>
        <w:numPr>
          <w:ilvl w:val="0"/>
          <w:numId w:val="0"/>
        </w:numPr>
        <w:rPr>
          <w:rFonts w:ascii="Courier New" w:hAnsi="Courier New" w:cs="Courier New"/>
          <w:lang w:val="pt-BR"/>
        </w:rPr>
      </w:pPr>
      <w:r w:rsidRPr="002A3817">
        <w:rPr>
          <w:rFonts w:ascii="Courier New" w:hAnsi="Courier New" w:cs="Courier New"/>
          <w:lang w:val="pt-BR"/>
        </w:rPr>
        <w:t>END;</w:t>
      </w:r>
    </w:p>
    <w:p w14:paraId="65E0985B" w14:textId="0B21118E" w:rsidR="002A3817" w:rsidRPr="004C3ED3" w:rsidRDefault="002A3817" w:rsidP="002A3817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  <w:r w:rsidRPr="002A3817">
        <w:rPr>
          <w:lang w:val="pt-BR"/>
        </w:rPr>
        <w:drawing>
          <wp:inline distT="0" distB="0" distL="0" distR="0" wp14:anchorId="0EAB1A21" wp14:editId="5516178A">
            <wp:extent cx="2457793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817" w:rsidRPr="004C3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F16FC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209F"/>
    <w:rsid w:val="0015074B"/>
    <w:rsid w:val="00253950"/>
    <w:rsid w:val="00276EF9"/>
    <w:rsid w:val="0029639D"/>
    <w:rsid w:val="002A3817"/>
    <w:rsid w:val="00326F90"/>
    <w:rsid w:val="004C3ED3"/>
    <w:rsid w:val="006063A7"/>
    <w:rsid w:val="009068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8B6958"/>
  <w14:defaultImageDpi w14:val="300"/>
  <w15:docId w15:val="{6AAA68F9-E9D0-394F-93BC-9CCE7BE6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1245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Laboratório FIAP</cp:lastModifiedBy>
  <cp:revision>2</cp:revision>
  <dcterms:created xsi:type="dcterms:W3CDTF">2025-04-15T14:54:00Z</dcterms:created>
  <dcterms:modified xsi:type="dcterms:W3CDTF">2025-04-15T14:54:00Z</dcterms:modified>
  <cp:category/>
</cp:coreProperties>
</file>
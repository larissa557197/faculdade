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"/>
        <w:gridCol w:w="1170"/>
        <w:gridCol w:w="946"/>
        <w:gridCol w:w="5798"/>
      </w:tblGrid>
      <w:tr w:rsidR="00935098" w:rsidRPr="00935098" w14:paraId="3DB7FD0E" w14:textId="77777777" w:rsidTr="00935098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5DEFE24" w14:textId="77777777" w:rsidR="00935098" w:rsidRPr="00935098" w:rsidRDefault="00935098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26C855F0" w14:textId="478AA9E0" w:rsidR="00935098" w:rsidRPr="00566AE5" w:rsidRDefault="00935098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 w:rsidR="00566AE5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557197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6E95AE21" w14:textId="77777777" w:rsidR="00935098" w:rsidRPr="00935098" w:rsidRDefault="00935098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  <w:hideMark/>
          </w:tcPr>
          <w:p w14:paraId="7F460EF0" w14:textId="78C3EB16" w:rsidR="00935098" w:rsidRPr="00566AE5" w:rsidRDefault="00935098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  <w:r w:rsidR="00566AE5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Larissa Muniz</w:t>
            </w:r>
          </w:p>
        </w:tc>
      </w:tr>
      <w:tr w:rsidR="00566AE5" w:rsidRPr="00935098" w14:paraId="591CF9DC" w14:textId="77777777" w:rsidTr="00935098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CCE1520" w14:textId="44929AC9" w:rsidR="00566AE5" w:rsidRPr="00935098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590D195B" w14:textId="6809EF82" w:rsidR="00566AE5" w:rsidRPr="00566AE5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555678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692A2C1" w14:textId="6DD5EF76" w:rsidR="00566AE5" w:rsidRPr="00935098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227AB921" w14:textId="65C670A4" w:rsidR="00566AE5" w:rsidRPr="00566AE5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João Victor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>Michaeli</w:t>
            </w:r>
            <w:proofErr w:type="spellEnd"/>
          </w:p>
        </w:tc>
      </w:tr>
      <w:tr w:rsidR="00566AE5" w:rsidRPr="00935098" w14:paraId="1C89D6B7" w14:textId="77777777" w:rsidTr="00935098">
        <w:trPr>
          <w:trHeight w:val="3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F0853FB" w14:textId="4748E9F6" w:rsidR="00566AE5" w:rsidRPr="00935098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RM:</w:t>
            </w:r>
          </w:p>
        </w:tc>
        <w:tc>
          <w:tcPr>
            <w:tcW w:w="12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3D8A8838" w14:textId="09BEC486" w:rsidR="00566AE5" w:rsidRPr="00566AE5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 558062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698A37D" w14:textId="435077E1" w:rsidR="00566AE5" w:rsidRPr="00935098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</w:rPr>
              <w:t>Nome:</w:t>
            </w:r>
            <w:r w:rsidRPr="00935098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  <w:tc>
          <w:tcPr>
            <w:tcW w:w="67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BE5F1"/>
          </w:tcPr>
          <w:p w14:paraId="28C4AF67" w14:textId="6EAEB75F" w:rsidR="00566AE5" w:rsidRPr="00566AE5" w:rsidRDefault="00566AE5" w:rsidP="0093509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t xml:space="preserve">Henrique Garcia </w:t>
            </w:r>
          </w:p>
        </w:tc>
      </w:tr>
    </w:tbl>
    <w:p w14:paraId="5673E344" w14:textId="77777777" w:rsidR="00935098" w:rsidRPr="00935098" w:rsidRDefault="00935098" w:rsidP="00935098">
      <w:pPr>
        <w:spacing w:after="0" w:line="240" w:lineRule="auto"/>
        <w:ind w:right="1005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935098">
        <w:rPr>
          <w:rFonts w:ascii="Cambria" w:eastAsia="Times New Roman" w:hAnsi="Cambria" w:cs="Segoe UI"/>
          <w:sz w:val="24"/>
          <w:szCs w:val="24"/>
          <w:lang/>
        </w:rPr>
        <w:t> </w:t>
      </w:r>
    </w:p>
    <w:p w14:paraId="36E29819" w14:textId="77777777" w:rsidR="00935098" w:rsidRDefault="00935098" w:rsidP="0093509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FF0066"/>
          <w:sz w:val="24"/>
          <w:szCs w:val="24"/>
          <w:lang/>
        </w:rPr>
      </w:pPr>
      <w:r w:rsidRPr="00566AE5">
        <w:rPr>
          <w:rFonts w:ascii="Times New Roman" w:eastAsia="Times New Roman" w:hAnsi="Times New Roman" w:cs="Times New Roman"/>
          <w:b/>
          <w:bCs/>
          <w:color w:val="FF0066"/>
          <w:sz w:val="24"/>
          <w:szCs w:val="24"/>
          <w:lang w:val="pt-BR"/>
        </w:rPr>
        <w:t>INSTRUÇÕES:</w:t>
      </w:r>
      <w:r w:rsidRPr="00935098">
        <w:rPr>
          <w:rFonts w:ascii="Times New Roman" w:eastAsia="Times New Roman" w:hAnsi="Times New Roman" w:cs="Times New Roman"/>
          <w:color w:val="FF0066"/>
          <w:sz w:val="24"/>
          <w:szCs w:val="24"/>
          <w:lang/>
        </w:rPr>
        <w:t> </w:t>
      </w:r>
    </w:p>
    <w:p w14:paraId="0048140D" w14:textId="77777777" w:rsidR="00935098" w:rsidRPr="00935098" w:rsidRDefault="00935098" w:rsidP="0093509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</w:p>
    <w:p w14:paraId="2DF1BC3E" w14:textId="77777777" w:rsidR="00935098" w:rsidRPr="00935098" w:rsidRDefault="00935098" w:rsidP="0093509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/>
        </w:rPr>
      </w:pPr>
      <w:r w:rsidRPr="00566AE5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Avaliação Prática</w:t>
      </w:r>
      <w:r w:rsidRPr="00935098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CBB0913" w14:textId="77777777" w:rsidR="00935098" w:rsidRDefault="00935098">
      <w:pPr>
        <w:rPr>
          <w:lang w:val="pt-BR"/>
        </w:rPr>
      </w:pPr>
    </w:p>
    <w:p w14:paraId="3CB9EBFA" w14:textId="4D3B7317" w:rsidR="007210F3" w:rsidRPr="00935098" w:rsidRDefault="003B48E8">
      <w:pPr>
        <w:rPr>
          <w:lang w:val="pt-BR"/>
        </w:rPr>
      </w:pPr>
      <w:r w:rsidRPr="00935098">
        <w:rPr>
          <w:lang w:val="pt-BR"/>
        </w:rPr>
        <w:t>Leia atentamente cada questão.</w:t>
      </w:r>
    </w:p>
    <w:p w14:paraId="439EA6AB" w14:textId="38EB2F1F" w:rsidR="007210F3" w:rsidRPr="00935098" w:rsidRDefault="003B48E8">
      <w:pPr>
        <w:rPr>
          <w:lang w:val="pt-BR"/>
        </w:rPr>
      </w:pPr>
      <w:r w:rsidRPr="00935098">
        <w:rPr>
          <w:lang w:val="pt-BR"/>
        </w:rPr>
        <w:t>Todas as questões devem ser respondidas em PL/SQL</w:t>
      </w:r>
      <w:r w:rsidR="00882434" w:rsidRPr="00935098">
        <w:rPr>
          <w:lang w:val="pt-BR"/>
        </w:rPr>
        <w:t>.</w:t>
      </w:r>
    </w:p>
    <w:p w14:paraId="386CC796" w14:textId="3BEFA408" w:rsidR="007210F3" w:rsidRPr="00935098" w:rsidRDefault="003B48E8">
      <w:pPr>
        <w:rPr>
          <w:lang w:val="pt-BR"/>
        </w:rPr>
      </w:pPr>
      <w:r w:rsidRPr="00935098">
        <w:rPr>
          <w:lang w:val="pt-BR"/>
        </w:rPr>
        <w:t>Utilize os comandos apropriados como funções, procedimentos, cursores, tratamento de exceções, entre outros.</w:t>
      </w:r>
    </w:p>
    <w:p w14:paraId="40319AB0" w14:textId="7F1C429A" w:rsidR="007210F3" w:rsidRPr="00935098" w:rsidRDefault="003B48E8">
      <w:pPr>
        <w:rPr>
          <w:lang w:val="pt-BR"/>
        </w:rPr>
      </w:pPr>
      <w:r w:rsidRPr="00935098">
        <w:rPr>
          <w:lang w:val="pt-BR"/>
        </w:rPr>
        <w:t>Justifique suas escolhas sempre que possível.</w:t>
      </w:r>
    </w:p>
    <w:p w14:paraId="58B3017A" w14:textId="22A30AFA" w:rsidR="00570E10" w:rsidRDefault="00570E10" w:rsidP="00603BC4">
      <w:pPr>
        <w:jc w:val="both"/>
        <w:rPr>
          <w:lang w:val="pt-BR"/>
        </w:rPr>
      </w:pPr>
      <w:r w:rsidRPr="00935098">
        <w:rPr>
          <w:lang w:val="pt-BR"/>
        </w:rPr>
        <w:t xml:space="preserve">Os nomes de objetos, colunas e tabelas utilizados nas questões são </w:t>
      </w:r>
      <w:r w:rsidRPr="00935098">
        <w:rPr>
          <w:b/>
          <w:bCs/>
          <w:lang w:val="pt-BR"/>
        </w:rPr>
        <w:t>exemplos ilustrativos</w:t>
      </w:r>
      <w:r w:rsidRPr="00935098">
        <w:rPr>
          <w:lang w:val="pt-BR"/>
        </w:rPr>
        <w:t xml:space="preserve"> e têm como objetivo facilitar a compreensão e a execução das atividades. Para a resolução das questões, </w:t>
      </w:r>
      <w:r w:rsidRPr="00935098">
        <w:rPr>
          <w:b/>
          <w:bCs/>
          <w:lang w:val="pt-BR"/>
        </w:rPr>
        <w:t>utilize o modelo de dados apresentado em sala</w:t>
      </w:r>
      <w:r w:rsidRPr="00935098">
        <w:rPr>
          <w:lang w:val="pt-BR"/>
        </w:rPr>
        <w:t>, conforme já adotado nas demais atividades práticas do curso</w:t>
      </w:r>
      <w:r w:rsidR="00882434" w:rsidRPr="00935098">
        <w:rPr>
          <w:lang w:val="pt-BR"/>
        </w:rPr>
        <w:t>.</w:t>
      </w:r>
    </w:p>
    <w:p w14:paraId="63E8EEE9" w14:textId="12382A09" w:rsidR="00566AE5" w:rsidRDefault="00566AE5" w:rsidP="00603BC4">
      <w:pPr>
        <w:jc w:val="both"/>
        <w:rPr>
          <w:lang w:val="pt-BR"/>
        </w:rPr>
      </w:pPr>
      <w:r>
        <w:rPr>
          <w:lang w:val="pt-BR"/>
        </w:rPr>
        <w:br w:type="page"/>
      </w:r>
    </w:p>
    <w:p w14:paraId="0FB156D7" w14:textId="77777777" w:rsidR="00566AE5" w:rsidRPr="00935098" w:rsidRDefault="00566AE5" w:rsidP="00603BC4">
      <w:pPr>
        <w:jc w:val="both"/>
        <w:rPr>
          <w:lang w:val="pt-BR"/>
        </w:rPr>
      </w:pPr>
    </w:p>
    <w:p w14:paraId="4A081992" w14:textId="768602D2" w:rsidR="007210F3" w:rsidRPr="00566AE5" w:rsidRDefault="003B48E8" w:rsidP="00603BC4">
      <w:pPr>
        <w:pStyle w:val="ListNumber"/>
        <w:rPr>
          <w:lang w:val="pt-BR"/>
        </w:rPr>
      </w:pPr>
      <w:r w:rsidRPr="00935098">
        <w:rPr>
          <w:lang w:val="pt-BR"/>
        </w:rPr>
        <w:t>Crie uma função `</w:t>
      </w:r>
      <w:proofErr w:type="spellStart"/>
      <w:r w:rsidRPr="00935098">
        <w:rPr>
          <w:lang w:val="pt-BR"/>
        </w:rPr>
        <w:t>fn_categoria_movimentada</w:t>
      </w:r>
      <w:proofErr w:type="spellEnd"/>
      <w:r w:rsidRPr="00935098">
        <w:rPr>
          <w:lang w:val="pt-BR"/>
        </w:rPr>
        <w:t xml:space="preserve">` que retorne </w:t>
      </w:r>
      <w:proofErr w:type="gramStart"/>
      <w:r w:rsidRPr="00935098">
        <w:rPr>
          <w:lang w:val="pt-BR"/>
        </w:rPr>
        <w:t>a</w:t>
      </w:r>
      <w:proofErr w:type="gramEnd"/>
      <w:r w:rsidRPr="00935098">
        <w:rPr>
          <w:lang w:val="pt-BR"/>
        </w:rPr>
        <w:t xml:space="preserve"> categoria mais movimentada (em quantidade total) no mês atual. </w:t>
      </w:r>
      <w:r w:rsidRPr="00566AE5">
        <w:rPr>
          <w:lang w:val="pt-BR"/>
        </w:rPr>
        <w:t xml:space="preserve">Use </w:t>
      </w:r>
      <w:proofErr w:type="spellStart"/>
      <w:r w:rsidRPr="00566AE5">
        <w:rPr>
          <w:lang w:val="pt-BR"/>
        </w:rPr>
        <w:t>JOINs</w:t>
      </w:r>
      <w:proofErr w:type="spellEnd"/>
      <w:r w:rsidRPr="00566AE5">
        <w:rPr>
          <w:lang w:val="pt-BR"/>
        </w:rPr>
        <w:t>, CASE e SYSDATE.</w:t>
      </w:r>
    </w:p>
    <w:p w14:paraId="3103C643" w14:textId="08F2DE8C" w:rsidR="00566AE5" w:rsidRPr="00566AE5" w:rsidRDefault="00566AE5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483BB8C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CREATE OR REPLACE FUNCTION </w:t>
      </w:r>
      <w:proofErr w:type="spellStart"/>
      <w:r w:rsidRPr="00566AE5">
        <w:rPr>
          <w:rFonts w:ascii="Candara" w:hAnsi="Candara"/>
          <w:sz w:val="18"/>
          <w:szCs w:val="18"/>
        </w:rPr>
        <w:t>fn_categoria_movimentada</w:t>
      </w:r>
      <w:proofErr w:type="spellEnd"/>
    </w:p>
    <w:p w14:paraId="362CEB6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RETURN VARCHAR2 IS</w:t>
      </w:r>
    </w:p>
    <w:p w14:paraId="744E8FCC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</w:t>
      </w:r>
      <w:proofErr w:type="spellStart"/>
      <w:r w:rsidRPr="00566AE5">
        <w:rPr>
          <w:rFonts w:ascii="Candara" w:hAnsi="Candara"/>
          <w:sz w:val="18"/>
          <w:szCs w:val="18"/>
        </w:rPr>
        <w:t>v_nome_produto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VARCHAR2(100);</w:t>
      </w:r>
    </w:p>
    <w:p w14:paraId="04EF81B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BEGIN</w:t>
      </w:r>
    </w:p>
    <w:p w14:paraId="7350260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</w:rPr>
        <w:t xml:space="preserve">    </w:t>
      </w:r>
      <w:r w:rsidRPr="00566AE5">
        <w:rPr>
          <w:rFonts w:ascii="Candara" w:hAnsi="Candara"/>
          <w:sz w:val="18"/>
          <w:szCs w:val="18"/>
          <w:lang w:val="pt-BR"/>
        </w:rPr>
        <w:t xml:space="preserve">SELECT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nom_produto</w:t>
      </w:r>
      <w:proofErr w:type="spellEnd"/>
    </w:p>
    <w:p w14:paraId="64CF4DC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INTO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v_nome_produto</w:t>
      </w:r>
      <w:proofErr w:type="spellEnd"/>
    </w:p>
    <w:p w14:paraId="7FE8B677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r w:rsidRPr="00566AE5">
        <w:rPr>
          <w:rFonts w:ascii="Candara" w:hAnsi="Candara"/>
          <w:sz w:val="18"/>
          <w:szCs w:val="18"/>
        </w:rPr>
        <w:t>FROM (</w:t>
      </w:r>
    </w:p>
    <w:p w14:paraId="1DAD033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SELECT </w:t>
      </w:r>
    </w:p>
    <w:p w14:paraId="11623FDC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CASE </w:t>
      </w:r>
    </w:p>
    <w:p w14:paraId="0138A8B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    WHEN </w:t>
      </w:r>
      <w:proofErr w:type="spellStart"/>
      <w:r w:rsidRPr="00566AE5">
        <w:rPr>
          <w:rFonts w:ascii="Candara" w:hAnsi="Candara"/>
          <w:sz w:val="18"/>
          <w:szCs w:val="18"/>
        </w:rPr>
        <w:t>p.nom_produto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IS NULL THEN '</w:t>
      </w:r>
      <w:proofErr w:type="spellStart"/>
      <w:r w:rsidRPr="00566AE5">
        <w:rPr>
          <w:rFonts w:ascii="Candara" w:hAnsi="Candara"/>
          <w:sz w:val="18"/>
          <w:szCs w:val="18"/>
        </w:rPr>
        <w:t>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sem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nome</w:t>
      </w:r>
      <w:proofErr w:type="spellEnd"/>
      <w:r w:rsidRPr="00566AE5">
        <w:rPr>
          <w:rFonts w:ascii="Candara" w:hAnsi="Candara"/>
          <w:sz w:val="18"/>
          <w:szCs w:val="18"/>
        </w:rPr>
        <w:t>'</w:t>
      </w:r>
    </w:p>
    <w:p w14:paraId="75ACA355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</w:rPr>
        <w:t xml:space="preserve">                </w:t>
      </w:r>
      <w:r w:rsidRPr="00566AE5">
        <w:rPr>
          <w:rFonts w:ascii="Candara" w:hAnsi="Candara"/>
          <w:sz w:val="18"/>
          <w:szCs w:val="18"/>
          <w:lang w:val="pt-BR"/>
        </w:rPr>
        <w:t xml:space="preserve">ELSE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p.nom_produto</w:t>
      </w:r>
      <w:proofErr w:type="spellEnd"/>
    </w:p>
    <w:p w14:paraId="7B02D895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    END AS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nom_produto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,</w:t>
      </w:r>
    </w:p>
    <w:p w14:paraId="373BB64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   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SUM(</w:t>
      </w:r>
      <w:proofErr w:type="spellStart"/>
      <w:proofErr w:type="gramEnd"/>
      <w:r w:rsidRPr="00566AE5">
        <w:rPr>
          <w:rFonts w:ascii="Candara" w:hAnsi="Candara"/>
          <w:sz w:val="18"/>
          <w:szCs w:val="18"/>
          <w:lang w:val="pt-BR"/>
        </w:rPr>
        <w:t>m.qtd_movimentacao_estoque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) AS total</w:t>
      </w:r>
    </w:p>
    <w:p w14:paraId="08CD90A7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</w:t>
      </w:r>
      <w:r w:rsidRPr="00566AE5">
        <w:rPr>
          <w:rFonts w:ascii="Candara" w:hAnsi="Candara"/>
          <w:sz w:val="18"/>
          <w:szCs w:val="18"/>
        </w:rPr>
        <w:t xml:space="preserve">FROM </w:t>
      </w:r>
      <w:proofErr w:type="spellStart"/>
      <w:r w:rsidRPr="00566AE5">
        <w:rPr>
          <w:rFonts w:ascii="Candara" w:hAnsi="Candara"/>
          <w:sz w:val="18"/>
          <w:szCs w:val="18"/>
        </w:rPr>
        <w:t>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p</w:t>
      </w:r>
    </w:p>
    <w:p w14:paraId="513300A1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JOIN </w:t>
      </w:r>
      <w:proofErr w:type="spellStart"/>
      <w:r w:rsidRPr="00566AE5">
        <w:rPr>
          <w:rFonts w:ascii="Candara" w:hAnsi="Candara"/>
          <w:sz w:val="18"/>
          <w:szCs w:val="18"/>
        </w:rPr>
        <w:t>movimento_estoque</w:t>
      </w:r>
      <w:proofErr w:type="spellEnd"/>
      <w:r w:rsidRPr="00566AE5">
        <w:rPr>
          <w:rFonts w:ascii="Candara" w:hAnsi="Candara"/>
          <w:sz w:val="18"/>
          <w:szCs w:val="18"/>
        </w:rPr>
        <w:t xml:space="preserve"> m ON </w:t>
      </w:r>
      <w:proofErr w:type="spellStart"/>
      <w:r w:rsidRPr="00566AE5">
        <w:rPr>
          <w:rFonts w:ascii="Candara" w:hAnsi="Candara"/>
          <w:sz w:val="18"/>
          <w:szCs w:val="18"/>
        </w:rPr>
        <w:t>p.cod_produto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= </w:t>
      </w:r>
      <w:proofErr w:type="spellStart"/>
      <w:r w:rsidRPr="00566AE5">
        <w:rPr>
          <w:rFonts w:ascii="Candara" w:hAnsi="Candara"/>
          <w:sz w:val="18"/>
          <w:szCs w:val="18"/>
        </w:rPr>
        <w:t>m.cod_produto</w:t>
      </w:r>
      <w:proofErr w:type="spellEnd"/>
    </w:p>
    <w:p w14:paraId="2CABEF8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WHERE </w:t>
      </w:r>
      <w:proofErr w:type="spellStart"/>
      <w:r w:rsidRPr="00566AE5">
        <w:rPr>
          <w:rFonts w:ascii="Candara" w:hAnsi="Candara"/>
          <w:sz w:val="18"/>
          <w:szCs w:val="18"/>
        </w:rPr>
        <w:t>m.dat_movimento_estoque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</w:p>
    <w:p w14:paraId="5B114CC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  BETWEEN </w:t>
      </w:r>
      <w:proofErr w:type="gramStart"/>
      <w:r w:rsidRPr="00566AE5">
        <w:rPr>
          <w:rFonts w:ascii="Candara" w:hAnsi="Candara"/>
          <w:sz w:val="18"/>
          <w:szCs w:val="18"/>
        </w:rPr>
        <w:t>TRUNC(</w:t>
      </w:r>
      <w:proofErr w:type="gramEnd"/>
      <w:r w:rsidRPr="00566AE5">
        <w:rPr>
          <w:rFonts w:ascii="Candara" w:hAnsi="Candara"/>
          <w:sz w:val="18"/>
          <w:szCs w:val="18"/>
        </w:rPr>
        <w:t>SYSDATE, 'MM') AND LAST_DAY(SYSDATE)</w:t>
      </w:r>
    </w:p>
    <w:p w14:paraId="41BC8C9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GROUP BY </w:t>
      </w:r>
    </w:p>
    <w:p w14:paraId="7969A20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CASE </w:t>
      </w:r>
    </w:p>
    <w:p w14:paraId="647A542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    WHEN </w:t>
      </w:r>
      <w:proofErr w:type="spellStart"/>
      <w:r w:rsidRPr="00566AE5">
        <w:rPr>
          <w:rFonts w:ascii="Candara" w:hAnsi="Candara"/>
          <w:sz w:val="18"/>
          <w:szCs w:val="18"/>
        </w:rPr>
        <w:t>p.nom_produto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IS NULL THEN '</w:t>
      </w:r>
      <w:proofErr w:type="spellStart"/>
      <w:r w:rsidRPr="00566AE5">
        <w:rPr>
          <w:rFonts w:ascii="Candara" w:hAnsi="Candara"/>
          <w:sz w:val="18"/>
          <w:szCs w:val="18"/>
        </w:rPr>
        <w:t>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sem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nome</w:t>
      </w:r>
      <w:proofErr w:type="spellEnd"/>
      <w:r w:rsidRPr="00566AE5">
        <w:rPr>
          <w:rFonts w:ascii="Candara" w:hAnsi="Candara"/>
          <w:sz w:val="18"/>
          <w:szCs w:val="18"/>
        </w:rPr>
        <w:t>'</w:t>
      </w:r>
    </w:p>
    <w:p w14:paraId="43FAC251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    ELSE </w:t>
      </w:r>
      <w:proofErr w:type="spellStart"/>
      <w:r w:rsidRPr="00566AE5">
        <w:rPr>
          <w:rFonts w:ascii="Candara" w:hAnsi="Candara"/>
          <w:sz w:val="18"/>
          <w:szCs w:val="18"/>
        </w:rPr>
        <w:t>p.nom_produto</w:t>
      </w:r>
      <w:proofErr w:type="spellEnd"/>
    </w:p>
    <w:p w14:paraId="05FD8415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 END</w:t>
      </w:r>
    </w:p>
    <w:p w14:paraId="69C0C74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ORDER BY total DESC</w:t>
      </w:r>
    </w:p>
    <w:p w14:paraId="23A9209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)</w:t>
      </w:r>
    </w:p>
    <w:p w14:paraId="2A53429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WHERE ROWNUM = 1;</w:t>
      </w:r>
    </w:p>
    <w:p w14:paraId="572EE55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3D1FFFF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RETURN </w:t>
      </w:r>
      <w:proofErr w:type="spellStart"/>
      <w:r w:rsidRPr="00566AE5">
        <w:rPr>
          <w:rFonts w:ascii="Candara" w:hAnsi="Candara"/>
          <w:sz w:val="18"/>
          <w:szCs w:val="18"/>
        </w:rPr>
        <w:t>v_nome_produto</w:t>
      </w:r>
      <w:proofErr w:type="spellEnd"/>
      <w:r w:rsidRPr="00566AE5">
        <w:rPr>
          <w:rFonts w:ascii="Candara" w:hAnsi="Candara"/>
          <w:sz w:val="18"/>
          <w:szCs w:val="18"/>
        </w:rPr>
        <w:t>;</w:t>
      </w:r>
    </w:p>
    <w:p w14:paraId="0FAB484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390173D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EXCEPTION</w:t>
      </w:r>
    </w:p>
    <w:p w14:paraId="07C5A59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WHEN NO_DATA_FOUND THEN</w:t>
      </w:r>
    </w:p>
    <w:p w14:paraId="446F862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</w:rPr>
        <w:t xml:space="preserve">        </w:t>
      </w:r>
      <w:r w:rsidRPr="00566AE5">
        <w:rPr>
          <w:rFonts w:ascii="Candara" w:hAnsi="Candara"/>
          <w:sz w:val="18"/>
          <w:szCs w:val="18"/>
          <w:lang w:val="pt-BR"/>
        </w:rPr>
        <w:t>RETURN 'Sem movimentações este mês';</w:t>
      </w:r>
    </w:p>
    <w:p w14:paraId="057B35C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r w:rsidRPr="00566AE5">
        <w:rPr>
          <w:rFonts w:ascii="Candara" w:hAnsi="Candara"/>
          <w:sz w:val="18"/>
          <w:szCs w:val="18"/>
        </w:rPr>
        <w:t>WHEN OTHERS THEN</w:t>
      </w:r>
    </w:p>
    <w:p w14:paraId="62CAED6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RETURN '</w:t>
      </w:r>
      <w:proofErr w:type="spellStart"/>
      <w:r w:rsidRPr="00566AE5">
        <w:rPr>
          <w:rFonts w:ascii="Candara" w:hAnsi="Candara"/>
          <w:sz w:val="18"/>
          <w:szCs w:val="18"/>
        </w:rPr>
        <w:t>Erro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ao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calcular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spellStart"/>
      <w:r w:rsidRPr="00566AE5">
        <w:rPr>
          <w:rFonts w:ascii="Candara" w:hAnsi="Candara"/>
          <w:sz w:val="18"/>
          <w:szCs w:val="18"/>
        </w:rPr>
        <w:t>produto</w:t>
      </w:r>
      <w:proofErr w:type="spellEnd"/>
      <w:r w:rsidRPr="00566AE5">
        <w:rPr>
          <w:rFonts w:ascii="Candara" w:hAnsi="Candara"/>
          <w:sz w:val="18"/>
          <w:szCs w:val="18"/>
        </w:rPr>
        <w:t>';</w:t>
      </w:r>
    </w:p>
    <w:p w14:paraId="1E03828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END;</w:t>
      </w:r>
    </w:p>
    <w:p w14:paraId="07B27E23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68505216" w14:textId="659DAE13" w:rsidR="00566AE5" w:rsidRPr="00566AE5" w:rsidRDefault="00566AE5" w:rsidP="00566AE5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SELECT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fn_categoria_movimentada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FROM dual;</w:t>
      </w:r>
    </w:p>
    <w:p w14:paraId="742D4D14" w14:textId="77777777" w:rsidR="00566AE5" w:rsidRPr="00566AE5" w:rsidRDefault="00566AE5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0E2730B2" w14:textId="2534C319" w:rsidR="00566AE5" w:rsidRDefault="00566AE5" w:rsidP="00566AE5">
      <w:pPr>
        <w:pStyle w:val="ListNumber"/>
        <w:numPr>
          <w:ilvl w:val="0"/>
          <w:numId w:val="0"/>
        </w:numPr>
        <w:ind w:left="360"/>
      </w:pPr>
      <w:r w:rsidRPr="00566AE5">
        <w:drawing>
          <wp:inline distT="0" distB="0" distL="0" distR="0" wp14:anchorId="62102F12" wp14:editId="2F3F29D6">
            <wp:extent cx="5486400" cy="28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16" t="-1039" r="116" b="77403"/>
                    <a:stretch/>
                  </pic:blipFill>
                  <pic:spPr bwMode="auto">
                    <a:xfrm>
                      <a:off x="0" y="0"/>
                      <a:ext cx="5486400" cy="28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60BB2" w14:textId="77777777" w:rsidR="00566AE5" w:rsidRDefault="00566AE5" w:rsidP="00566AE5">
      <w:pPr>
        <w:pStyle w:val="ListNumber"/>
        <w:numPr>
          <w:ilvl w:val="0"/>
          <w:numId w:val="0"/>
        </w:numPr>
        <w:ind w:left="360"/>
      </w:pPr>
    </w:p>
    <w:p w14:paraId="5E3353B0" w14:textId="11071303" w:rsidR="007210F3" w:rsidRDefault="003B48E8">
      <w:pPr>
        <w:pStyle w:val="ListNumber"/>
      </w:pPr>
      <w:r w:rsidRPr="00935098">
        <w:rPr>
          <w:lang w:val="pt-BR"/>
        </w:rPr>
        <w:lastRenderedPageBreak/>
        <w:t>Crie uma procedure `</w:t>
      </w:r>
      <w:proofErr w:type="spellStart"/>
      <w:r w:rsidRPr="00935098">
        <w:rPr>
          <w:lang w:val="pt-BR"/>
        </w:rPr>
        <w:t>sp_valida_produtos_sem_movimento</w:t>
      </w:r>
      <w:proofErr w:type="spellEnd"/>
      <w:r w:rsidRPr="00935098">
        <w:rPr>
          <w:lang w:val="pt-BR"/>
        </w:rPr>
        <w:t xml:space="preserve">` que liste produtos sem nenhum movimento nos últimos 6 meses. </w:t>
      </w:r>
      <w:r>
        <w:t>Use RIGHT JOIN, EXCEPTION e DBMS_OUTPUT.</w:t>
      </w:r>
    </w:p>
    <w:p w14:paraId="57710F10" w14:textId="77777777" w:rsidR="00566AE5" w:rsidRDefault="00566AE5" w:rsidP="00566AE5">
      <w:pPr>
        <w:pStyle w:val="ListNumber"/>
        <w:numPr>
          <w:ilvl w:val="0"/>
          <w:numId w:val="0"/>
        </w:numPr>
        <w:ind w:left="360"/>
      </w:pPr>
    </w:p>
    <w:p w14:paraId="0DC1B38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CREATE OR REPLACE PROCEDURE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sp_valida_produtos_sem_movimento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AS</w:t>
      </w:r>
    </w:p>
    <w:p w14:paraId="5B0FFAA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566AE5">
        <w:rPr>
          <w:rFonts w:ascii="Candara" w:hAnsi="Candara"/>
          <w:sz w:val="18"/>
          <w:szCs w:val="18"/>
        </w:rPr>
        <w:t>v_count</w:t>
      </w:r>
      <w:proofErr w:type="spellEnd"/>
      <w:r w:rsidRPr="00566AE5">
        <w:rPr>
          <w:rFonts w:ascii="Candara" w:hAnsi="Candara"/>
          <w:sz w:val="18"/>
          <w:szCs w:val="18"/>
        </w:rPr>
        <w:t xml:space="preserve"> </w:t>
      </w:r>
      <w:proofErr w:type="gramStart"/>
      <w:r w:rsidRPr="00566AE5">
        <w:rPr>
          <w:rFonts w:ascii="Candara" w:hAnsi="Candara"/>
          <w:sz w:val="18"/>
          <w:szCs w:val="18"/>
        </w:rPr>
        <w:t>NUMBER :</w:t>
      </w:r>
      <w:proofErr w:type="gramEnd"/>
      <w:r w:rsidRPr="00566AE5">
        <w:rPr>
          <w:rFonts w:ascii="Candara" w:hAnsi="Candara"/>
          <w:sz w:val="18"/>
          <w:szCs w:val="18"/>
        </w:rPr>
        <w:t>= 0;</w:t>
      </w:r>
    </w:p>
    <w:p w14:paraId="0F0FF1F9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BEGIN</w:t>
      </w:r>
    </w:p>
    <w:p w14:paraId="71C2A95B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FOR prod IN (</w:t>
      </w:r>
    </w:p>
    <w:p w14:paraId="53E8085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SELECT DISTINCT </w:t>
      </w:r>
      <w:proofErr w:type="spellStart"/>
      <w:r w:rsidRPr="00566AE5">
        <w:rPr>
          <w:rFonts w:ascii="Candara" w:hAnsi="Candara"/>
          <w:sz w:val="18"/>
          <w:szCs w:val="18"/>
        </w:rPr>
        <w:t>p.cod_produto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, </w:t>
      </w:r>
      <w:proofErr w:type="spellStart"/>
      <w:r w:rsidRPr="00566AE5">
        <w:rPr>
          <w:rFonts w:ascii="Candara" w:hAnsi="Candara"/>
          <w:sz w:val="18"/>
          <w:szCs w:val="18"/>
        </w:rPr>
        <w:t>p.nom_produto</w:t>
      </w:r>
      <w:proofErr w:type="spellEnd"/>
    </w:p>
    <w:p w14:paraId="0794A3E3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FROM </w:t>
      </w:r>
      <w:proofErr w:type="spellStart"/>
      <w:r w:rsidRPr="00566AE5">
        <w:rPr>
          <w:rFonts w:ascii="Candara" w:hAnsi="Candara"/>
          <w:sz w:val="18"/>
          <w:szCs w:val="18"/>
        </w:rPr>
        <w:t>movimento_estoque</w:t>
      </w:r>
      <w:proofErr w:type="spellEnd"/>
      <w:r w:rsidRPr="00566AE5">
        <w:rPr>
          <w:rFonts w:ascii="Candara" w:hAnsi="Candara"/>
          <w:sz w:val="18"/>
          <w:szCs w:val="18"/>
        </w:rPr>
        <w:t xml:space="preserve"> m</w:t>
      </w:r>
    </w:p>
    <w:p w14:paraId="6C5FEA5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RIGHT JOIN </w:t>
      </w:r>
      <w:proofErr w:type="spellStart"/>
      <w:r w:rsidRPr="00566AE5">
        <w:rPr>
          <w:rFonts w:ascii="Candara" w:hAnsi="Candara"/>
          <w:sz w:val="18"/>
          <w:szCs w:val="18"/>
        </w:rPr>
        <w:t>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p ON </w:t>
      </w:r>
      <w:proofErr w:type="spellStart"/>
      <w:r w:rsidRPr="00566AE5">
        <w:rPr>
          <w:rFonts w:ascii="Candara" w:hAnsi="Candara"/>
          <w:sz w:val="18"/>
          <w:szCs w:val="18"/>
        </w:rPr>
        <w:t>m.cod_produto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 = </w:t>
      </w:r>
      <w:proofErr w:type="spellStart"/>
      <w:r w:rsidRPr="00566AE5">
        <w:rPr>
          <w:rFonts w:ascii="Candara" w:hAnsi="Candara"/>
          <w:sz w:val="18"/>
          <w:szCs w:val="18"/>
        </w:rPr>
        <w:t>p.cod_produto</w:t>
      </w:r>
      <w:proofErr w:type="spellEnd"/>
    </w:p>
    <w:p w14:paraId="36AF0D1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WHERE </w:t>
      </w:r>
      <w:proofErr w:type="spellStart"/>
      <w:r w:rsidRPr="00566AE5">
        <w:rPr>
          <w:rFonts w:ascii="Candara" w:hAnsi="Candara"/>
          <w:sz w:val="18"/>
          <w:szCs w:val="18"/>
        </w:rPr>
        <w:t>m.dat_movimento_estoque</w:t>
      </w:r>
      <w:proofErr w:type="spellEnd"/>
      <w:r w:rsidRPr="00566AE5">
        <w:rPr>
          <w:rFonts w:ascii="Candara" w:hAnsi="Candara"/>
          <w:sz w:val="18"/>
          <w:szCs w:val="18"/>
        </w:rPr>
        <w:t xml:space="preserve"> IS NULL</w:t>
      </w:r>
    </w:p>
    <w:p w14:paraId="7496D9D7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   OR </w:t>
      </w:r>
      <w:proofErr w:type="spellStart"/>
      <w:r w:rsidRPr="00566AE5">
        <w:rPr>
          <w:rFonts w:ascii="Candara" w:hAnsi="Candara"/>
          <w:sz w:val="18"/>
          <w:szCs w:val="18"/>
        </w:rPr>
        <w:t>m.dat_movimento_estoque</w:t>
      </w:r>
      <w:proofErr w:type="spellEnd"/>
      <w:r w:rsidRPr="00566AE5">
        <w:rPr>
          <w:rFonts w:ascii="Candara" w:hAnsi="Candara"/>
          <w:sz w:val="18"/>
          <w:szCs w:val="18"/>
        </w:rPr>
        <w:t xml:space="preserve"> &lt; ADD_</w:t>
      </w:r>
      <w:proofErr w:type="gramStart"/>
      <w:r w:rsidRPr="00566AE5">
        <w:rPr>
          <w:rFonts w:ascii="Candara" w:hAnsi="Candara"/>
          <w:sz w:val="18"/>
          <w:szCs w:val="18"/>
        </w:rPr>
        <w:t>MONTHS(</w:t>
      </w:r>
      <w:proofErr w:type="gramEnd"/>
      <w:r w:rsidRPr="00566AE5">
        <w:rPr>
          <w:rFonts w:ascii="Candara" w:hAnsi="Candara"/>
          <w:sz w:val="18"/>
          <w:szCs w:val="18"/>
        </w:rPr>
        <w:t>SYSDATE, -6)</w:t>
      </w:r>
    </w:p>
    <w:p w14:paraId="5A2FF1C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) LOOP</w:t>
      </w:r>
    </w:p>
    <w:p w14:paraId="7C5C70D5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</w:t>
      </w:r>
      <w:proofErr w:type="spellStart"/>
      <w:r w:rsidRPr="00566AE5">
        <w:rPr>
          <w:rFonts w:ascii="Candara" w:hAnsi="Candara"/>
          <w:sz w:val="18"/>
          <w:szCs w:val="18"/>
        </w:rPr>
        <w:t>v_</w:t>
      </w:r>
      <w:proofErr w:type="gramStart"/>
      <w:r w:rsidRPr="00566AE5">
        <w:rPr>
          <w:rFonts w:ascii="Candara" w:hAnsi="Candara"/>
          <w:sz w:val="18"/>
          <w:szCs w:val="18"/>
        </w:rPr>
        <w:t>count</w:t>
      </w:r>
      <w:proofErr w:type="spellEnd"/>
      <w:r w:rsidRPr="00566AE5">
        <w:rPr>
          <w:rFonts w:ascii="Candara" w:hAnsi="Candara"/>
          <w:sz w:val="18"/>
          <w:szCs w:val="18"/>
        </w:rPr>
        <w:t xml:space="preserve"> :</w:t>
      </w:r>
      <w:proofErr w:type="gramEnd"/>
      <w:r w:rsidRPr="00566AE5">
        <w:rPr>
          <w:rFonts w:ascii="Candara" w:hAnsi="Candara"/>
          <w:sz w:val="18"/>
          <w:szCs w:val="18"/>
        </w:rPr>
        <w:t xml:space="preserve">= </w:t>
      </w:r>
      <w:proofErr w:type="spellStart"/>
      <w:r w:rsidRPr="00566AE5">
        <w:rPr>
          <w:rFonts w:ascii="Candara" w:hAnsi="Candara"/>
          <w:sz w:val="18"/>
          <w:szCs w:val="18"/>
        </w:rPr>
        <w:t>v_count</w:t>
      </w:r>
      <w:proofErr w:type="spellEnd"/>
      <w:r w:rsidRPr="00566AE5">
        <w:rPr>
          <w:rFonts w:ascii="Candara" w:hAnsi="Candara"/>
          <w:sz w:val="18"/>
          <w:szCs w:val="18"/>
        </w:rPr>
        <w:t xml:space="preserve"> + 1;</w:t>
      </w:r>
    </w:p>
    <w:p w14:paraId="0161850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>'Produto sem movimento recente: ' ||</w:t>
      </w:r>
    </w:p>
    <w:p w14:paraId="15393BE1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                    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prod.cod_produto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|| ' - ' ||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prod.nom_produto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);</w:t>
      </w:r>
    </w:p>
    <w:p w14:paraId="4FBAF48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r w:rsidRPr="00566AE5">
        <w:rPr>
          <w:rFonts w:ascii="Candara" w:hAnsi="Candara"/>
          <w:sz w:val="18"/>
          <w:szCs w:val="18"/>
        </w:rPr>
        <w:t>END LOOP;</w:t>
      </w:r>
    </w:p>
    <w:p w14:paraId="52433FC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78F1E8D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IF </w:t>
      </w:r>
      <w:proofErr w:type="spellStart"/>
      <w:r w:rsidRPr="00566AE5">
        <w:rPr>
          <w:rFonts w:ascii="Candara" w:hAnsi="Candara"/>
          <w:sz w:val="18"/>
          <w:szCs w:val="18"/>
        </w:rPr>
        <w:t>v_count</w:t>
      </w:r>
      <w:proofErr w:type="spellEnd"/>
      <w:r w:rsidRPr="00566AE5">
        <w:rPr>
          <w:rFonts w:ascii="Candara" w:hAnsi="Candara"/>
          <w:sz w:val="18"/>
          <w:szCs w:val="18"/>
        </w:rPr>
        <w:t xml:space="preserve"> = 0 THEN</w:t>
      </w:r>
    </w:p>
    <w:p w14:paraId="737F5BF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>'Todos os produtos tiveram movimentação nos últimos 6 meses.');</w:t>
      </w:r>
    </w:p>
    <w:p w14:paraId="77F92D4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r w:rsidRPr="00566AE5">
        <w:rPr>
          <w:rFonts w:ascii="Candara" w:hAnsi="Candara"/>
          <w:sz w:val="18"/>
          <w:szCs w:val="18"/>
        </w:rPr>
        <w:t>END IF;</w:t>
      </w:r>
    </w:p>
    <w:p w14:paraId="2D4A454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1550517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EXCEPTION</w:t>
      </w:r>
    </w:p>
    <w:p w14:paraId="4553180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WHEN OTHERS THEN</w:t>
      </w:r>
    </w:p>
    <w:p w14:paraId="1FCE9D4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>'Erro ao verificar produtos sem movimento.');</w:t>
      </w:r>
    </w:p>
    <w:p w14:paraId="5474EF4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END;</w:t>
      </w:r>
    </w:p>
    <w:p w14:paraId="250D71DB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</w:p>
    <w:p w14:paraId="0FD5B55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BEGIN</w:t>
      </w:r>
    </w:p>
    <w:p w14:paraId="149A180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sp_valida_produtos_sem_movimento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;</w:t>
      </w:r>
    </w:p>
    <w:p w14:paraId="7F835AC1" w14:textId="7698AD71" w:rsidR="00566AE5" w:rsidRPr="00566AE5" w:rsidRDefault="00566AE5" w:rsidP="00566AE5">
      <w:pPr>
        <w:pStyle w:val="ListNumber"/>
        <w:numPr>
          <w:ilvl w:val="0"/>
          <w:numId w:val="0"/>
        </w:numPr>
        <w:ind w:left="360" w:hanging="360"/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>END;</w:t>
      </w:r>
    </w:p>
    <w:p w14:paraId="10641009" w14:textId="622D35BA" w:rsidR="00566AE5" w:rsidRDefault="00566AE5" w:rsidP="00566AE5">
      <w:pPr>
        <w:pStyle w:val="ListNumber"/>
        <w:numPr>
          <w:ilvl w:val="0"/>
          <w:numId w:val="0"/>
        </w:numPr>
        <w:ind w:left="360"/>
      </w:pPr>
      <w:r w:rsidRPr="00566AE5">
        <w:drawing>
          <wp:inline distT="0" distB="0" distL="0" distR="0" wp14:anchorId="57CD71D8" wp14:editId="71E0586D">
            <wp:extent cx="54864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B7" w14:textId="4AA393CD" w:rsidR="00566AE5" w:rsidRDefault="00566AE5" w:rsidP="00566AE5">
      <w:pPr>
        <w:pStyle w:val="ListNumber"/>
        <w:numPr>
          <w:ilvl w:val="0"/>
          <w:numId w:val="0"/>
        </w:numPr>
        <w:ind w:left="360"/>
      </w:pPr>
      <w:r>
        <w:br w:type="page"/>
      </w:r>
    </w:p>
    <w:p w14:paraId="006A07B4" w14:textId="77777777" w:rsidR="00566AE5" w:rsidRDefault="00566AE5" w:rsidP="00566AE5">
      <w:pPr>
        <w:pStyle w:val="ListNumber"/>
        <w:numPr>
          <w:ilvl w:val="0"/>
          <w:numId w:val="0"/>
        </w:numPr>
        <w:ind w:left="360"/>
      </w:pPr>
    </w:p>
    <w:p w14:paraId="1450AE80" w14:textId="2502C6C1" w:rsidR="007210F3" w:rsidRDefault="003B48E8">
      <w:pPr>
        <w:pStyle w:val="ListNumber"/>
        <w:rPr>
          <w:lang w:val="pt-BR"/>
        </w:rPr>
      </w:pPr>
      <w:r w:rsidRPr="00935098">
        <w:rPr>
          <w:lang w:val="pt-BR"/>
        </w:rPr>
        <w:t xml:space="preserve"> Utilizando um cursor, liste todos os produtos com mais de 100 unidades movimentadas no total. Para cada um, calcule e exiba o total acumulado por meio de variável PL/SQL.</w:t>
      </w:r>
    </w:p>
    <w:p w14:paraId="47DAD8C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>DECLARE</w:t>
      </w:r>
    </w:p>
    <w:p w14:paraId="31BB99B2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 xml:space="preserve">-- 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o</w:t>
      </w:r>
      <w:proofErr w:type="spellEnd"/>
      <w:proofErr w:type="gramEnd"/>
      <w:r w:rsidRPr="00566AE5">
        <w:rPr>
          <w:rFonts w:ascii="Candara" w:hAnsi="Candara"/>
          <w:sz w:val="18"/>
          <w:szCs w:val="18"/>
          <w:lang w:val="pt-BR"/>
        </w:rPr>
        <w:t xml:space="preserve"> total de movimentações de todos os produtos</w:t>
      </w:r>
    </w:p>
    <w:p w14:paraId="0504131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v_total_geral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NUMBER :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>= 0;</w:t>
      </w:r>
    </w:p>
    <w:p w14:paraId="085E040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19CD0E6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--  busca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 xml:space="preserve"> produtos com mais de 100 unidades movimentadas</w:t>
      </w:r>
    </w:p>
    <w:p w14:paraId="6AAE7668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CURSOR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c_produtos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IS</w:t>
      </w:r>
    </w:p>
    <w:p w14:paraId="420170B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SELECT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p.cod_produto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,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p.nom_produto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,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SUM(</w:t>
      </w:r>
      <w:proofErr w:type="spellStart"/>
      <w:proofErr w:type="gramEnd"/>
      <w:r w:rsidRPr="00566AE5">
        <w:rPr>
          <w:rFonts w:ascii="Candara" w:hAnsi="Candara"/>
          <w:sz w:val="18"/>
          <w:szCs w:val="18"/>
          <w:lang w:val="pt-BR"/>
        </w:rPr>
        <w:t>m.qtd_movimentacao_estoque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) AS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total_mov</w:t>
      </w:r>
      <w:proofErr w:type="spellEnd"/>
    </w:p>
    <w:p w14:paraId="4C4CE1E9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FROM produto p</w:t>
      </w:r>
    </w:p>
    <w:p w14:paraId="3C83768B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JOIN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movimento_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estoque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m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 xml:space="preserve"> ON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p.cod_produto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=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m.cod_produto</w:t>
      </w:r>
      <w:proofErr w:type="spellEnd"/>
    </w:p>
    <w:p w14:paraId="1A67969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    GROUP BY </w:t>
      </w:r>
      <w:proofErr w:type="spellStart"/>
      <w:r w:rsidRPr="00566AE5">
        <w:rPr>
          <w:rFonts w:ascii="Candara" w:hAnsi="Candara"/>
          <w:sz w:val="18"/>
          <w:szCs w:val="18"/>
        </w:rPr>
        <w:t>p.cod_produto</w:t>
      </w:r>
      <w:proofErr w:type="spellEnd"/>
      <w:r w:rsidRPr="00566AE5">
        <w:rPr>
          <w:rFonts w:ascii="Candara" w:hAnsi="Candara"/>
          <w:sz w:val="18"/>
          <w:szCs w:val="18"/>
        </w:rPr>
        <w:t xml:space="preserve">, </w:t>
      </w:r>
      <w:proofErr w:type="spellStart"/>
      <w:r w:rsidRPr="00566AE5">
        <w:rPr>
          <w:rFonts w:ascii="Candara" w:hAnsi="Candara"/>
          <w:sz w:val="18"/>
          <w:szCs w:val="18"/>
        </w:rPr>
        <w:t>p.nom_produto</w:t>
      </w:r>
      <w:proofErr w:type="spellEnd"/>
    </w:p>
    <w:p w14:paraId="13095F33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</w:rPr>
        <w:t xml:space="preserve">        </w:t>
      </w:r>
      <w:r w:rsidRPr="00566AE5">
        <w:rPr>
          <w:rFonts w:ascii="Candara" w:hAnsi="Candara"/>
          <w:sz w:val="18"/>
          <w:szCs w:val="18"/>
          <w:lang w:val="pt-BR"/>
        </w:rPr>
        <w:t xml:space="preserve">HAVING 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SUM(</w:t>
      </w:r>
      <w:proofErr w:type="spellStart"/>
      <w:proofErr w:type="gramEnd"/>
      <w:r w:rsidRPr="00566AE5">
        <w:rPr>
          <w:rFonts w:ascii="Candara" w:hAnsi="Candara"/>
          <w:sz w:val="18"/>
          <w:szCs w:val="18"/>
          <w:lang w:val="pt-BR"/>
        </w:rPr>
        <w:t>m.qtd_movimentacao_estoque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) &gt; 100;</w:t>
      </w:r>
    </w:p>
    <w:p w14:paraId="6995E56A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368F150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>BEGIN</w:t>
      </w:r>
    </w:p>
    <w:p w14:paraId="2A27BC76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</w:t>
      </w:r>
    </w:p>
    <w:p w14:paraId="5175D6C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566AE5">
        <w:rPr>
          <w:rFonts w:ascii="Candara" w:hAnsi="Candara"/>
          <w:sz w:val="18"/>
          <w:szCs w:val="18"/>
        </w:rPr>
        <w:t xml:space="preserve">    FOR prod IN </w:t>
      </w:r>
      <w:proofErr w:type="spellStart"/>
      <w:r w:rsidRPr="00566AE5">
        <w:rPr>
          <w:rFonts w:ascii="Candara" w:hAnsi="Candara"/>
          <w:sz w:val="18"/>
          <w:szCs w:val="18"/>
        </w:rPr>
        <w:t>c_produtos</w:t>
      </w:r>
      <w:proofErr w:type="spellEnd"/>
      <w:r w:rsidRPr="00566AE5">
        <w:rPr>
          <w:rFonts w:ascii="Candara" w:hAnsi="Candara"/>
          <w:sz w:val="18"/>
          <w:szCs w:val="18"/>
        </w:rPr>
        <w:t xml:space="preserve"> LOOP</w:t>
      </w:r>
    </w:p>
    <w:p w14:paraId="30BE71C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</w:rPr>
        <w:t xml:space="preserve">        </w:t>
      </w:r>
      <w:r w:rsidRPr="00566AE5">
        <w:rPr>
          <w:rFonts w:ascii="Candara" w:hAnsi="Candara"/>
          <w:sz w:val="18"/>
          <w:szCs w:val="18"/>
          <w:lang w:val="pt-BR"/>
        </w:rPr>
        <w:t>-- acumula o total em variável</w:t>
      </w:r>
    </w:p>
    <w:p w14:paraId="1520C4EE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v_total_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geral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: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 xml:space="preserve">=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v_total_geral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+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prod.total_mov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;</w:t>
      </w:r>
    </w:p>
    <w:p w14:paraId="252F90D1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2CD357CD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-- mostra os dados</w:t>
      </w:r>
    </w:p>
    <w:p w14:paraId="42DC1DF4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LINE(</w:t>
      </w:r>
      <w:proofErr w:type="gramEnd"/>
    </w:p>
    <w:p w14:paraId="1175E24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    'Produto: ' ||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prod.cod_produto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|| ' - ' ||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prod.nom_produto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 xml:space="preserve"> ||</w:t>
      </w:r>
    </w:p>
    <w:p w14:paraId="72756519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    ' | Total Movimentado: ' || </w:t>
      </w:r>
      <w:proofErr w:type="spellStart"/>
      <w:proofErr w:type="gramStart"/>
      <w:r w:rsidRPr="00566AE5">
        <w:rPr>
          <w:rFonts w:ascii="Candara" w:hAnsi="Candara"/>
          <w:sz w:val="18"/>
          <w:szCs w:val="18"/>
          <w:lang w:val="pt-BR"/>
        </w:rPr>
        <w:t>prod.total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>_mov</w:t>
      </w:r>
      <w:proofErr w:type="spellEnd"/>
    </w:p>
    <w:p w14:paraId="1CB46499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    );</w:t>
      </w:r>
    </w:p>
    <w:p w14:paraId="4F840671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END LOOP;</w:t>
      </w:r>
    </w:p>
    <w:p w14:paraId="16F7F41F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415CFF49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-- exibe o acumulado final</w:t>
      </w:r>
    </w:p>
    <w:p w14:paraId="27BA6BF0" w14:textId="77777777" w:rsidR="00566AE5" w:rsidRPr="00566AE5" w:rsidRDefault="00566AE5" w:rsidP="00566AE5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 xml:space="preserve">    DBMS_OUTPUT.PUT_</w:t>
      </w:r>
      <w:proofErr w:type="gramStart"/>
      <w:r w:rsidRPr="00566AE5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566AE5">
        <w:rPr>
          <w:rFonts w:ascii="Candara" w:hAnsi="Candara"/>
          <w:sz w:val="18"/>
          <w:szCs w:val="18"/>
          <w:lang w:val="pt-BR"/>
        </w:rPr>
        <w:t xml:space="preserve">'Total geral movimentado (somente dos produtos com mais de 100 unidades): ' || </w:t>
      </w:r>
      <w:proofErr w:type="spellStart"/>
      <w:r w:rsidRPr="00566AE5">
        <w:rPr>
          <w:rFonts w:ascii="Candara" w:hAnsi="Candara"/>
          <w:sz w:val="18"/>
          <w:szCs w:val="18"/>
          <w:lang w:val="pt-BR"/>
        </w:rPr>
        <w:t>v_total_geral</w:t>
      </w:r>
      <w:proofErr w:type="spellEnd"/>
      <w:r w:rsidRPr="00566AE5">
        <w:rPr>
          <w:rFonts w:ascii="Candara" w:hAnsi="Candara"/>
          <w:sz w:val="18"/>
          <w:szCs w:val="18"/>
          <w:lang w:val="pt-BR"/>
        </w:rPr>
        <w:t>);</w:t>
      </w:r>
    </w:p>
    <w:p w14:paraId="768FB23A" w14:textId="35CB968D" w:rsidR="00566AE5" w:rsidRPr="00566AE5" w:rsidRDefault="00566AE5" w:rsidP="00566AE5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566AE5">
        <w:rPr>
          <w:rFonts w:ascii="Candara" w:hAnsi="Candara"/>
          <w:sz w:val="18"/>
          <w:szCs w:val="18"/>
          <w:lang w:val="pt-BR"/>
        </w:rPr>
        <w:t>END;</w:t>
      </w:r>
    </w:p>
    <w:p w14:paraId="2D98C7B2" w14:textId="030317E7" w:rsidR="00566AE5" w:rsidRDefault="00566AE5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566AE5">
        <w:rPr>
          <w:lang w:val="pt-BR"/>
        </w:rPr>
        <w:drawing>
          <wp:inline distT="0" distB="0" distL="0" distR="0" wp14:anchorId="05D4340C" wp14:editId="3DA2AE3A">
            <wp:extent cx="5486400" cy="986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9F82" w14:textId="27266AFC" w:rsidR="008414C1" w:rsidRDefault="008414C1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br w:type="page"/>
      </w:r>
    </w:p>
    <w:p w14:paraId="07E316FF" w14:textId="77777777" w:rsidR="008414C1" w:rsidRDefault="008414C1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3A3AEC9F" w14:textId="77777777" w:rsidR="00566AE5" w:rsidRPr="00935098" w:rsidRDefault="00566AE5" w:rsidP="00566AE5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74BD0990" w14:textId="58CC0282" w:rsidR="007210F3" w:rsidRDefault="003B48E8" w:rsidP="00570E10">
      <w:pPr>
        <w:pStyle w:val="ListNumber"/>
        <w:rPr>
          <w:lang w:val="pt-BR"/>
        </w:rPr>
      </w:pPr>
      <w:r w:rsidRPr="00935098">
        <w:rPr>
          <w:lang w:val="pt-BR"/>
        </w:rPr>
        <w:t xml:space="preserve"> Implemente a procedure `</w:t>
      </w:r>
      <w:proofErr w:type="spellStart"/>
      <w:r w:rsidRPr="00935098">
        <w:rPr>
          <w:lang w:val="pt-BR"/>
        </w:rPr>
        <w:t>sp_qtd_movimentos_</w:t>
      </w:r>
      <w:proofErr w:type="gramStart"/>
      <w:r w:rsidRPr="00935098">
        <w:rPr>
          <w:lang w:val="pt-BR"/>
        </w:rPr>
        <w:t>produto</w:t>
      </w:r>
      <w:proofErr w:type="spellEnd"/>
      <w:r w:rsidRPr="00935098">
        <w:rPr>
          <w:lang w:val="pt-BR"/>
        </w:rPr>
        <w:t>(</w:t>
      </w:r>
      <w:proofErr w:type="spellStart"/>
      <w:proofErr w:type="gramEnd"/>
      <w:r w:rsidRPr="00935098">
        <w:rPr>
          <w:lang w:val="pt-BR"/>
        </w:rPr>
        <w:t>p_cod_produto</w:t>
      </w:r>
      <w:proofErr w:type="spellEnd"/>
      <w:r w:rsidRPr="00935098">
        <w:rPr>
          <w:lang w:val="pt-BR"/>
        </w:rPr>
        <w:t xml:space="preserve"> IN NUMBER, </w:t>
      </w:r>
      <w:proofErr w:type="spellStart"/>
      <w:r w:rsidRPr="00935098">
        <w:rPr>
          <w:lang w:val="pt-BR"/>
        </w:rPr>
        <w:t>p_total</w:t>
      </w:r>
      <w:proofErr w:type="spellEnd"/>
      <w:r w:rsidRPr="00935098">
        <w:rPr>
          <w:lang w:val="pt-BR"/>
        </w:rPr>
        <w:t xml:space="preserve"> OUT </w:t>
      </w:r>
      <w:r w:rsidR="00570E10" w:rsidRPr="00935098">
        <w:rPr>
          <w:lang w:val="pt-BR"/>
        </w:rPr>
        <w:t>NUMBER) `</w:t>
      </w:r>
      <w:r w:rsidRPr="00935098">
        <w:rPr>
          <w:lang w:val="pt-BR"/>
        </w:rPr>
        <w:t xml:space="preserve"> que retorna a quantidade total de movimentos associados ao </w:t>
      </w:r>
    </w:p>
    <w:p w14:paraId="5D9EFCDF" w14:textId="3757D3D9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4BCF90E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8414C1">
        <w:rPr>
          <w:rFonts w:ascii="Candara" w:hAnsi="Candara"/>
          <w:sz w:val="18"/>
          <w:szCs w:val="18"/>
        </w:rPr>
        <w:t xml:space="preserve">CREATE OR REPLACE PROCEDURE </w:t>
      </w:r>
      <w:proofErr w:type="spellStart"/>
      <w:r w:rsidRPr="008414C1">
        <w:rPr>
          <w:rFonts w:ascii="Candara" w:hAnsi="Candara"/>
          <w:sz w:val="18"/>
          <w:szCs w:val="18"/>
        </w:rPr>
        <w:t>sp_qtd_movimentos_produto</w:t>
      </w:r>
      <w:proofErr w:type="spellEnd"/>
      <w:r w:rsidRPr="008414C1">
        <w:rPr>
          <w:rFonts w:ascii="Candara" w:hAnsi="Candara"/>
          <w:sz w:val="18"/>
          <w:szCs w:val="18"/>
        </w:rPr>
        <w:t xml:space="preserve"> (</w:t>
      </w:r>
    </w:p>
    <w:p w14:paraId="74F5F46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8414C1">
        <w:rPr>
          <w:rFonts w:ascii="Candara" w:hAnsi="Candara"/>
          <w:sz w:val="18"/>
          <w:szCs w:val="18"/>
        </w:rPr>
        <w:t xml:space="preserve">    </w:t>
      </w:r>
      <w:proofErr w:type="spellStart"/>
      <w:r w:rsidRPr="008414C1">
        <w:rPr>
          <w:rFonts w:ascii="Candara" w:hAnsi="Candara"/>
          <w:sz w:val="18"/>
          <w:szCs w:val="18"/>
        </w:rPr>
        <w:t>p_cod_produto</w:t>
      </w:r>
      <w:proofErr w:type="spellEnd"/>
      <w:r w:rsidRPr="008414C1">
        <w:rPr>
          <w:rFonts w:ascii="Candara" w:hAnsi="Candara"/>
          <w:sz w:val="18"/>
          <w:szCs w:val="18"/>
        </w:rPr>
        <w:t xml:space="preserve"> IN NUMBER,</w:t>
      </w:r>
    </w:p>
    <w:p w14:paraId="1AAD3BF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</w:rPr>
        <w:t xml:space="preserve">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p_total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OUT NUMBER</w:t>
      </w:r>
    </w:p>
    <w:p w14:paraId="02E2C0B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) AS</w:t>
      </w:r>
    </w:p>
    <w:p w14:paraId="5007C64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BEGIN</w:t>
      </w:r>
    </w:p>
    <w:p w14:paraId="554D980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-- Conta a quantidade de registros de movimentação para o produto </w:t>
      </w:r>
    </w:p>
    <w:p w14:paraId="1CCE7BB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SELECT 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COUNT(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*)</w:t>
      </w:r>
    </w:p>
    <w:p w14:paraId="386E062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INTO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p_total</w:t>
      </w:r>
      <w:proofErr w:type="spellEnd"/>
    </w:p>
    <w:p w14:paraId="6FEE259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FROM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movimento_estoque</w:t>
      </w:r>
      <w:proofErr w:type="spellEnd"/>
    </w:p>
    <w:p w14:paraId="1E24C02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WHERE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p_cod_produto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;</w:t>
      </w:r>
    </w:p>
    <w:p w14:paraId="02ECC8A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50D972E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EXCEPTION</w:t>
      </w:r>
    </w:p>
    <w:p w14:paraId="4119B40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WHEN NO_DATA_FOUND THEN</w:t>
      </w:r>
    </w:p>
    <w:p w14:paraId="121D470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total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: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= 0;  -- Se não encontrar nada, retorna 0</w:t>
      </w:r>
    </w:p>
    <w:p w14:paraId="083B2F3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WHEN OTHERS THEN</w:t>
      </w:r>
    </w:p>
    <w:p w14:paraId="618E152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total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: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= -1; -- Erro genérico</w:t>
      </w:r>
    </w:p>
    <w:p w14:paraId="22CDAB3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END;</w:t>
      </w:r>
    </w:p>
    <w:p w14:paraId="472F46F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7BC2123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DECLARE</w:t>
      </w:r>
    </w:p>
    <w:p w14:paraId="5F42F4A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v_total_mov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NUMBER;</w:t>
      </w:r>
    </w:p>
    <w:p w14:paraId="26B03E3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BEGIN</w:t>
      </w:r>
    </w:p>
    <w:p w14:paraId="524FFA3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sp_qtd_movimentos_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 xml:space="preserve">10,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v_total_mov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);</w:t>
      </w:r>
    </w:p>
    <w:p w14:paraId="613E9380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 xml:space="preserve">'Total de movimentações do produto 10: ' ||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v_total_mov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);</w:t>
      </w:r>
    </w:p>
    <w:p w14:paraId="3F6707B2" w14:textId="38AD83F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END;</w:t>
      </w:r>
    </w:p>
    <w:p w14:paraId="0AEFB080" w14:textId="2DF5F91F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drawing>
          <wp:inline distT="0" distB="0" distL="0" distR="0" wp14:anchorId="7F1961A7" wp14:editId="49E1A9AA">
            <wp:extent cx="5486400" cy="6728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7040"/>
                    <a:stretch/>
                  </pic:blipFill>
                  <pic:spPr bwMode="auto">
                    <a:xfrm>
                      <a:off x="0" y="0"/>
                      <a:ext cx="5486400" cy="672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2F4D9" w14:textId="1D48F218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127C5717" w14:textId="116B9A23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br w:type="page"/>
      </w:r>
    </w:p>
    <w:p w14:paraId="6804E397" w14:textId="77777777" w:rsidR="008414C1" w:rsidRPr="00935098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34001709" w14:textId="20EC1CD2" w:rsidR="009F4941" w:rsidRDefault="009F4941">
      <w:pPr>
        <w:pStyle w:val="ListNumber"/>
        <w:rPr>
          <w:lang w:val="pt-BR"/>
        </w:rPr>
      </w:pPr>
      <w:r w:rsidRPr="00935098">
        <w:rPr>
          <w:lang w:val="pt-BR"/>
        </w:rPr>
        <w:t xml:space="preserve">Atualize todos os produtos da categoria </w:t>
      </w:r>
      <w:r w:rsidR="00CF2BC1">
        <w:rPr>
          <w:lang w:val="pt-BR"/>
        </w:rPr>
        <w:t xml:space="preserve">e de uma categoria </w:t>
      </w:r>
      <w:r w:rsidR="00B73435">
        <w:rPr>
          <w:lang w:val="pt-BR"/>
        </w:rPr>
        <w:t xml:space="preserve">específica, </w:t>
      </w:r>
      <w:r w:rsidR="00B73435" w:rsidRPr="00935098">
        <w:rPr>
          <w:lang w:val="pt-BR"/>
        </w:rPr>
        <w:t>apenas</w:t>
      </w:r>
      <w:r w:rsidRPr="00935098">
        <w:rPr>
          <w:lang w:val="pt-BR"/>
        </w:rPr>
        <w:t xml:space="preserve"> se sua movimentação total for inferior a 50 unidades. </w:t>
      </w:r>
      <w:r w:rsidRPr="00CF2BC1">
        <w:rPr>
          <w:lang w:val="pt-BR"/>
        </w:rPr>
        <w:t>Use cursor + LOOP com UPDATE.</w:t>
      </w:r>
    </w:p>
    <w:p w14:paraId="186A97D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DECLARE</w:t>
      </w:r>
    </w:p>
    <w:p w14:paraId="4C4F3838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CURSOR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c_produtos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IS</w:t>
      </w:r>
    </w:p>
    <w:p w14:paraId="162C898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SELECT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p.cod_produto</w:t>
      </w:r>
      <w:proofErr w:type="spellEnd"/>
    </w:p>
    <w:p w14:paraId="45A4909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FROM produto p</w:t>
      </w:r>
    </w:p>
    <w:p w14:paraId="554C434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LEFT JOIN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movimento_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estoque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m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 xml:space="preserve"> ON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p.cod_produto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m.cod_produto</w:t>
      </w:r>
      <w:proofErr w:type="spellEnd"/>
    </w:p>
    <w:p w14:paraId="69BCF040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GROUP BY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p.cod_produto</w:t>
      </w:r>
      <w:proofErr w:type="spellEnd"/>
    </w:p>
    <w:p w14:paraId="1059A6B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HAVING 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SUM(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NVL(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m.qtd_movimentacao_estoque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, 0)) &lt; 50;</w:t>
      </w:r>
    </w:p>
    <w:p w14:paraId="5A5D575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49EC08B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BEGIN</w:t>
      </w:r>
    </w:p>
    <w:p w14:paraId="7F17D84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</w:rPr>
      </w:pPr>
      <w:r w:rsidRPr="008414C1">
        <w:rPr>
          <w:rFonts w:ascii="Candara" w:hAnsi="Candara"/>
          <w:sz w:val="18"/>
          <w:szCs w:val="18"/>
        </w:rPr>
        <w:t xml:space="preserve">    FOR prod IN </w:t>
      </w:r>
      <w:proofErr w:type="spellStart"/>
      <w:r w:rsidRPr="008414C1">
        <w:rPr>
          <w:rFonts w:ascii="Candara" w:hAnsi="Candara"/>
          <w:sz w:val="18"/>
          <w:szCs w:val="18"/>
        </w:rPr>
        <w:t>c_produtos</w:t>
      </w:r>
      <w:proofErr w:type="spellEnd"/>
      <w:r w:rsidRPr="008414C1">
        <w:rPr>
          <w:rFonts w:ascii="Candara" w:hAnsi="Candara"/>
          <w:sz w:val="18"/>
          <w:szCs w:val="18"/>
        </w:rPr>
        <w:t xml:space="preserve"> LOOP</w:t>
      </w:r>
    </w:p>
    <w:p w14:paraId="50D02C2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</w:rPr>
        <w:t xml:space="preserve">        </w:t>
      </w:r>
      <w:r w:rsidRPr="008414C1">
        <w:rPr>
          <w:rFonts w:ascii="Candara" w:hAnsi="Candara"/>
          <w:sz w:val="18"/>
          <w:szCs w:val="18"/>
          <w:lang w:val="pt-BR"/>
        </w:rPr>
        <w:t>UPDATE produto</w:t>
      </w:r>
    </w:p>
    <w:p w14:paraId="5D3A956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SET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sta_ativo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= 'N'</w:t>
      </w:r>
    </w:p>
    <w:p w14:paraId="2B837ED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WHERE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prod.cod_produto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;</w:t>
      </w:r>
    </w:p>
    <w:p w14:paraId="6EA4FA4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4A236F2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 xml:space="preserve">'Produto desativado: ' ||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prod.cod_produto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);</w:t>
      </w:r>
    </w:p>
    <w:p w14:paraId="4C6B3B4D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END LOOP;</w:t>
      </w:r>
    </w:p>
    <w:p w14:paraId="48CECB8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406373C7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COMMIT;</w:t>
      </w:r>
    </w:p>
    <w:p w14:paraId="425D82C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</w:p>
    <w:p w14:paraId="186F75F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EXCEPTION</w:t>
      </w:r>
    </w:p>
    <w:p w14:paraId="070E7FB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WHEN OTHERS THEN</w:t>
      </w:r>
    </w:p>
    <w:p w14:paraId="524685A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'Erro ao atualizar produtos.');</w:t>
      </w:r>
    </w:p>
    <w:p w14:paraId="7681CF9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ROLLBACK;</w:t>
      </w:r>
    </w:p>
    <w:p w14:paraId="1D1A71D8" w14:textId="6D0522ED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END;</w:t>
      </w:r>
    </w:p>
    <w:p w14:paraId="3A2EEFE7" w14:textId="1E9BFE82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drawing>
          <wp:inline distT="0" distB="0" distL="0" distR="0" wp14:anchorId="4119C881" wp14:editId="0D1605E0">
            <wp:extent cx="5486400" cy="212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9538" w14:textId="6C0B06EE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br w:type="page"/>
      </w:r>
    </w:p>
    <w:p w14:paraId="7E15C10F" w14:textId="77777777" w:rsidR="008414C1" w:rsidRPr="00CF2B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4B0FCCF5" w14:textId="77777777" w:rsidR="008258D1" w:rsidRPr="00CF2BC1" w:rsidRDefault="008258D1" w:rsidP="008258D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0B94081E" w14:textId="254EAD1F" w:rsidR="007210F3" w:rsidRDefault="003B48E8">
      <w:pPr>
        <w:pStyle w:val="ListNumber"/>
        <w:rPr>
          <w:lang w:val="pt-BR"/>
        </w:rPr>
      </w:pPr>
      <w:r w:rsidRPr="00935098">
        <w:rPr>
          <w:lang w:val="pt-BR"/>
        </w:rPr>
        <w:t>Crie uma procedure que para cada produto, busque as datas e quantidades dos movimentos e exiba no seguinte formato:</w:t>
      </w:r>
      <w:r w:rsidRPr="00935098">
        <w:rPr>
          <w:lang w:val="pt-BR"/>
        </w:rPr>
        <w:br/>
        <w:t xml:space="preserve">   Produto: Teclado Gamer</w:t>
      </w:r>
      <w:r w:rsidRPr="00935098">
        <w:rPr>
          <w:lang w:val="pt-BR"/>
        </w:rPr>
        <w:br/>
        <w:t xml:space="preserve">   -&gt; 10/04/2025 | Entrada: 10</w:t>
      </w:r>
      <w:r w:rsidRPr="00935098">
        <w:rPr>
          <w:lang w:val="pt-BR"/>
        </w:rPr>
        <w:br/>
        <w:t xml:space="preserve">   -&gt; 12/04/2025 | Saída: -5</w:t>
      </w:r>
      <w:r w:rsidRPr="00935098">
        <w:rPr>
          <w:lang w:val="pt-BR"/>
        </w:rPr>
        <w:br/>
        <w:t xml:space="preserve">   Utilize cursores aninhados.</w:t>
      </w:r>
    </w:p>
    <w:p w14:paraId="565432EF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sz w:val="20"/>
          <w:szCs w:val="20"/>
          <w:lang w:val="pt-BR"/>
        </w:rPr>
      </w:pPr>
    </w:p>
    <w:p w14:paraId="2CE509CE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CREATE OR REPLACE PROCEDURE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sp_relatorio_movimentos_produto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AS</w:t>
      </w:r>
    </w:p>
    <w:p w14:paraId="69B5F8E1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BEGIN</w:t>
      </w:r>
    </w:p>
    <w:p w14:paraId="0519AFCD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-- Cursor externo: lista todos os produtos</w:t>
      </w:r>
    </w:p>
    <w:p w14:paraId="4579F9B4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FOR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prod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IN (</w:t>
      </w:r>
    </w:p>
    <w:p w14:paraId="736D4B0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SELECT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,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nom_produto</w:t>
      </w:r>
      <w:proofErr w:type="spellEnd"/>
    </w:p>
    <w:p w14:paraId="42E32C52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FROM produto</w:t>
      </w:r>
    </w:p>
    <w:p w14:paraId="2028203B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) LOOP</w:t>
      </w:r>
    </w:p>
    <w:p w14:paraId="3E69342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-- Exibe o nome do produto</w:t>
      </w:r>
    </w:p>
    <w:p w14:paraId="07C1235F" w14:textId="33444AD9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 xml:space="preserve">'Produto: ' ||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prod.nom_produto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);</w:t>
      </w:r>
    </w:p>
    <w:p w14:paraId="1776A31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-- Cursor interno: movimentações para o produto atual</w:t>
      </w:r>
    </w:p>
    <w:p w14:paraId="3D5B904F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FOR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IN (</w:t>
      </w:r>
    </w:p>
    <w:p w14:paraId="7CBBF033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SELECT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dat_movimento_estoque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,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qtd_movimentacao_estoque</w:t>
      </w:r>
      <w:proofErr w:type="spellEnd"/>
    </w:p>
    <w:p w14:paraId="50FADBFF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FROM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movimento_estoque</w:t>
      </w:r>
      <w:proofErr w:type="spellEnd"/>
    </w:p>
    <w:p w14:paraId="42D6AF1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WHERE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cod_produto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prod.cod_produto</w:t>
      </w:r>
      <w:proofErr w:type="spellEnd"/>
    </w:p>
    <w:p w14:paraId="4106C21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ORDER BY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dat_movimento_estoque</w:t>
      </w:r>
      <w:proofErr w:type="spellEnd"/>
    </w:p>
    <w:p w14:paraId="3B50DEEC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) LOOP</w:t>
      </w:r>
    </w:p>
    <w:p w14:paraId="2884D329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-- Define tipo da movimentação com base no sinal</w:t>
      </w:r>
    </w:p>
    <w:p w14:paraId="0AA5940E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</w:p>
    <w:p w14:paraId="0D2D8D7E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'-&gt; ' || TO_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CHAR(</w:t>
      </w:r>
      <w:proofErr w:type="spellStart"/>
      <w:proofErr w:type="gramEnd"/>
      <w:r w:rsidRPr="008414C1">
        <w:rPr>
          <w:rFonts w:ascii="Candara" w:hAnsi="Candara"/>
          <w:sz w:val="18"/>
          <w:szCs w:val="18"/>
          <w:lang w:val="pt-BR"/>
        </w:rPr>
        <w:t>mov.dat_movimento_estoque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, 'DD/MM/YYYY') ||</w:t>
      </w:r>
    </w:p>
    <w:p w14:paraId="2799DB4A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' | ' ||</w:t>
      </w:r>
    </w:p>
    <w:p w14:paraId="547E686B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CASE </w:t>
      </w:r>
    </w:p>
    <w:p w14:paraId="1078B61A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    WHEN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mov.qtd_movimentacao_estoque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 xml:space="preserve"> &gt;= 0 THEN 'Entrada: '</w:t>
      </w:r>
    </w:p>
    <w:p w14:paraId="01EEC623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    ELSE 'Saída: '</w:t>
      </w:r>
    </w:p>
    <w:p w14:paraId="4033D327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    END ||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mov.qtd_movimentacao_estoque</w:t>
      </w:r>
      <w:proofErr w:type="spellEnd"/>
    </w:p>
    <w:p w14:paraId="1F385FFB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    );</w:t>
      </w:r>
    </w:p>
    <w:p w14:paraId="784DD992" w14:textId="7732EF4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END LOOP;</w:t>
      </w:r>
    </w:p>
    <w:p w14:paraId="5DA0A7EE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''); -- linha em branco entre produtos</w:t>
      </w:r>
    </w:p>
    <w:p w14:paraId="6748686F" w14:textId="7811C184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END LOOP;</w:t>
      </w:r>
    </w:p>
    <w:p w14:paraId="5FDB643B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EXCEPTION</w:t>
      </w:r>
    </w:p>
    <w:p w14:paraId="7EA11993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WHEN OTHERS THEN</w:t>
      </w:r>
    </w:p>
    <w:p w14:paraId="055F1D0F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18"/>
          <w:szCs w:val="18"/>
          <w:lang w:val="pt-BR"/>
        </w:rPr>
        <w:t>LINE(</w:t>
      </w:r>
      <w:proofErr w:type="gramEnd"/>
      <w:r w:rsidRPr="008414C1">
        <w:rPr>
          <w:rFonts w:ascii="Candara" w:hAnsi="Candara"/>
          <w:sz w:val="18"/>
          <w:szCs w:val="18"/>
          <w:lang w:val="pt-BR"/>
        </w:rPr>
        <w:t>'Erro ao gerar relatório de movimentações.');</w:t>
      </w:r>
    </w:p>
    <w:p w14:paraId="39EECCCA" w14:textId="5C39DF9C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END;</w:t>
      </w:r>
    </w:p>
    <w:p w14:paraId="19332DBD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BEGIN</w:t>
      </w:r>
    </w:p>
    <w:p w14:paraId="5B6E62A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18"/>
          <w:szCs w:val="18"/>
          <w:lang w:val="pt-BR"/>
        </w:rPr>
        <w:t>sp_relatorio_movimentos_produto</w:t>
      </w:r>
      <w:proofErr w:type="spellEnd"/>
      <w:r w:rsidRPr="008414C1">
        <w:rPr>
          <w:rFonts w:ascii="Candara" w:hAnsi="Candara"/>
          <w:sz w:val="18"/>
          <w:szCs w:val="18"/>
          <w:lang w:val="pt-BR"/>
        </w:rPr>
        <w:t>;</w:t>
      </w:r>
    </w:p>
    <w:p w14:paraId="5D454089" w14:textId="34CBAD4F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18"/>
          <w:szCs w:val="18"/>
          <w:lang w:val="pt-BR"/>
        </w:rPr>
      </w:pPr>
      <w:r w:rsidRPr="008414C1">
        <w:rPr>
          <w:rFonts w:ascii="Candara" w:hAnsi="Candara"/>
          <w:sz w:val="18"/>
          <w:szCs w:val="18"/>
          <w:lang w:val="pt-BR"/>
        </w:rPr>
        <w:t>END;</w:t>
      </w:r>
    </w:p>
    <w:p w14:paraId="3E22E0DE" w14:textId="5DF8453D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lastRenderedPageBreak/>
        <w:drawing>
          <wp:inline distT="0" distB="0" distL="0" distR="0" wp14:anchorId="423BF6D3" wp14:editId="0C0D37A9">
            <wp:extent cx="5486400" cy="2293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3045" w14:textId="77777777" w:rsidR="008414C1" w:rsidRPr="00935098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55227AFB" w14:textId="7FFD207C" w:rsidR="007210F3" w:rsidRDefault="003B48E8">
      <w:pPr>
        <w:pStyle w:val="ListNumber"/>
      </w:pPr>
      <w:r w:rsidRPr="00935098">
        <w:rPr>
          <w:lang w:val="pt-BR"/>
        </w:rPr>
        <w:t>Crie `</w:t>
      </w:r>
      <w:proofErr w:type="spellStart"/>
      <w:r w:rsidRPr="00935098">
        <w:rPr>
          <w:lang w:val="pt-BR"/>
        </w:rPr>
        <w:t>sp_relatorio_geral_movimento</w:t>
      </w:r>
      <w:proofErr w:type="spellEnd"/>
      <w:r w:rsidRPr="00935098">
        <w:rPr>
          <w:lang w:val="pt-BR"/>
        </w:rPr>
        <w:t xml:space="preserve">` que exiba o total movimentado por tipo de movimento (entrada/saída), inclusive aqueles sem registro associado (produto ou tipo). </w:t>
      </w:r>
      <w:r>
        <w:t>Use GROUP BY.</w:t>
      </w:r>
    </w:p>
    <w:p w14:paraId="1CC957B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CREATE OR REPLACE PROCEDURE </w:t>
      </w:r>
      <w:proofErr w:type="spellStart"/>
      <w:r w:rsidRPr="008414C1">
        <w:rPr>
          <w:rFonts w:ascii="Candara" w:hAnsi="Candara"/>
          <w:sz w:val="20"/>
          <w:szCs w:val="20"/>
        </w:rPr>
        <w:t>sp_relatorio_geral_movimento</w:t>
      </w:r>
      <w:proofErr w:type="spellEnd"/>
      <w:r w:rsidRPr="008414C1">
        <w:rPr>
          <w:rFonts w:ascii="Candara" w:hAnsi="Candara"/>
          <w:sz w:val="20"/>
          <w:szCs w:val="20"/>
        </w:rPr>
        <w:t xml:space="preserve"> AS</w:t>
      </w:r>
    </w:p>
    <w:p w14:paraId="733658B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BEGIN</w:t>
      </w:r>
    </w:p>
    <w:p w14:paraId="06F6A43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FOR reg IN (</w:t>
      </w:r>
    </w:p>
    <w:p w14:paraId="3F06F1A7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SELECT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t.DES_TIPO_MOVIMENTO_ESTOQUE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 xml:space="preserve">AS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tipo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_mov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,</w:t>
      </w:r>
    </w:p>
    <w:p w14:paraId="0871706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      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SUM(</w:t>
      </w:r>
      <w:proofErr w:type="spellStart"/>
      <w:proofErr w:type="gramEnd"/>
      <w:r w:rsidRPr="008414C1">
        <w:rPr>
          <w:rFonts w:ascii="Candara" w:hAnsi="Candara"/>
          <w:sz w:val="20"/>
          <w:szCs w:val="20"/>
          <w:lang w:val="pt-BR"/>
        </w:rPr>
        <w:t>m.QTD_MOVIMENTACAO_ESTOQUE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) AS total</w:t>
      </w:r>
    </w:p>
    <w:p w14:paraId="02F300DC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</w:t>
      </w:r>
      <w:r w:rsidRPr="008414C1">
        <w:rPr>
          <w:rFonts w:ascii="Candara" w:hAnsi="Candara"/>
          <w:sz w:val="20"/>
          <w:szCs w:val="20"/>
        </w:rPr>
        <w:t xml:space="preserve">FROM </w:t>
      </w:r>
      <w:proofErr w:type="spellStart"/>
      <w:r w:rsidRPr="008414C1">
        <w:rPr>
          <w:rFonts w:ascii="Candara" w:hAnsi="Candara"/>
          <w:sz w:val="20"/>
          <w:szCs w:val="20"/>
        </w:rPr>
        <w:t>tipo_movimento_estoque</w:t>
      </w:r>
      <w:proofErr w:type="spellEnd"/>
      <w:r w:rsidRPr="008414C1">
        <w:rPr>
          <w:rFonts w:ascii="Candara" w:hAnsi="Candara"/>
          <w:sz w:val="20"/>
          <w:szCs w:val="20"/>
        </w:rPr>
        <w:t xml:space="preserve"> t</w:t>
      </w:r>
    </w:p>
    <w:p w14:paraId="3F74A3A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LEFT JOIN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movimento_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estoque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m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 xml:space="preserve"> ON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t.COD_TIPO_MOVIMENTO_ESTOQUE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m.COD_TIPO_MOVIMENTO_ESTOQUE</w:t>
      </w:r>
      <w:proofErr w:type="spellEnd"/>
    </w:p>
    <w:p w14:paraId="78B8270C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GROUP BY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t.DES_TIPO_MOVIMENTO_ESTOQUE</w:t>
      </w:r>
      <w:proofErr w:type="spellEnd"/>
    </w:p>
    <w:p w14:paraId="4BBEEA3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r w:rsidRPr="008414C1">
        <w:rPr>
          <w:rFonts w:ascii="Candara" w:hAnsi="Candara"/>
          <w:sz w:val="20"/>
          <w:szCs w:val="20"/>
        </w:rPr>
        <w:t>) LOOP</w:t>
      </w:r>
    </w:p>
    <w:p w14:paraId="762C781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 xml:space="preserve">'Tipo de Movimento: ' ||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reg.tipo_mov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|| ' | Total Movimentado: ' || NVL(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reg.total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, 0));</w:t>
      </w:r>
    </w:p>
    <w:p w14:paraId="23077C4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r w:rsidRPr="008414C1">
        <w:rPr>
          <w:rFonts w:ascii="Candara" w:hAnsi="Candara"/>
          <w:sz w:val="20"/>
          <w:szCs w:val="20"/>
        </w:rPr>
        <w:t>END LOOP;</w:t>
      </w:r>
    </w:p>
    <w:p w14:paraId="7137373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</w:p>
    <w:p w14:paraId="6E4DEBC8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EXCEPTION</w:t>
      </w:r>
    </w:p>
    <w:p w14:paraId="3E5B377D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WHEN OTHERS THEN</w:t>
      </w:r>
    </w:p>
    <w:p w14:paraId="4C6C9C8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'Erro ao gerar relatório geral de movimentos.');</w:t>
      </w:r>
    </w:p>
    <w:p w14:paraId="7DBE23B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END;</w:t>
      </w:r>
    </w:p>
    <w:p w14:paraId="026CE53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</w:p>
    <w:p w14:paraId="26A16E2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BEGIN</w:t>
      </w:r>
    </w:p>
    <w:p w14:paraId="1A0CAB57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</w:rPr>
        <w:t>sp_relatorio_geral_movimento</w:t>
      </w:r>
      <w:proofErr w:type="spellEnd"/>
      <w:r w:rsidRPr="008414C1">
        <w:rPr>
          <w:rFonts w:ascii="Candara" w:hAnsi="Candara"/>
          <w:sz w:val="20"/>
          <w:szCs w:val="20"/>
        </w:rPr>
        <w:t>;</w:t>
      </w:r>
    </w:p>
    <w:p w14:paraId="2CD43B3F" w14:textId="28EB0054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END;</w:t>
      </w:r>
    </w:p>
    <w:p w14:paraId="5A785DEC" w14:textId="77777777" w:rsidR="008414C1" w:rsidRDefault="008414C1" w:rsidP="008414C1">
      <w:pPr>
        <w:pStyle w:val="ListNumber"/>
        <w:numPr>
          <w:ilvl w:val="0"/>
          <w:numId w:val="0"/>
        </w:numPr>
        <w:ind w:left="360"/>
      </w:pPr>
    </w:p>
    <w:p w14:paraId="36B984FD" w14:textId="468B049A" w:rsidR="008414C1" w:rsidRDefault="008414C1" w:rsidP="008414C1">
      <w:pPr>
        <w:pStyle w:val="ListNumber"/>
        <w:numPr>
          <w:ilvl w:val="0"/>
          <w:numId w:val="0"/>
        </w:numPr>
        <w:ind w:left="360"/>
      </w:pPr>
      <w:r w:rsidRPr="008414C1">
        <w:drawing>
          <wp:inline distT="0" distB="0" distL="0" distR="0" wp14:anchorId="42C992E6" wp14:editId="66CDCB4C">
            <wp:extent cx="5486400" cy="579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3F70" w14:textId="22B27258" w:rsidR="007210F3" w:rsidRDefault="003B48E8">
      <w:pPr>
        <w:pStyle w:val="ListNumber"/>
        <w:rPr>
          <w:lang w:val="pt-BR"/>
        </w:rPr>
      </w:pPr>
      <w:r w:rsidRPr="00935098">
        <w:rPr>
          <w:lang w:val="pt-BR"/>
        </w:rPr>
        <w:lastRenderedPageBreak/>
        <w:t>Implemente um bloco anônimo que tenta inserir um novo produto já existente e capture o erro ORA-00001, exibindo uma mensagem customizada de violação de chave primária.</w:t>
      </w:r>
    </w:p>
    <w:p w14:paraId="1FD9010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DECLARE</w:t>
      </w:r>
    </w:p>
    <w:p w14:paraId="630A3FBD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v_cod_produto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produto.cod_produto%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TYPE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 xml:space="preserve">= 1;  --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codigo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de um produto existente</w:t>
      </w:r>
    </w:p>
    <w:p w14:paraId="1B3C24B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v_nome_produto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produto.nom_produto%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TYPE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= 'Produto Duplicado';</w:t>
      </w:r>
    </w:p>
    <w:p w14:paraId="6D58EE9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BEGIN</w:t>
      </w:r>
    </w:p>
    <w:p w14:paraId="07C5476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INSERT INTO produto (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cod_produto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,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nom_produto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)</w:t>
      </w:r>
    </w:p>
    <w:p w14:paraId="3652327C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VALUES (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v_cod_produto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,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v_nome_produto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);</w:t>
      </w:r>
    </w:p>
    <w:p w14:paraId="0A678BA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</w:p>
    <w:p w14:paraId="3EB8F775" w14:textId="7C050A22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'Produto inserido com sucesso.');</w:t>
      </w:r>
    </w:p>
    <w:p w14:paraId="58FA1C2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EXCEPTION</w:t>
      </w:r>
    </w:p>
    <w:p w14:paraId="0E168CB7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WHEN DUP_VAL_ON_INDEX THEN</w:t>
      </w:r>
    </w:p>
    <w:p w14:paraId="1220F0B8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    </w:t>
      </w:r>
      <w:r w:rsidRPr="008414C1">
        <w:rPr>
          <w:rFonts w:ascii="Candara" w:hAnsi="Candara"/>
          <w:sz w:val="20"/>
          <w:szCs w:val="20"/>
          <w:lang w:val="pt-BR"/>
        </w:rPr>
        <w:t>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'Erro: produto já existe (violação de chave primária).');</w:t>
      </w:r>
    </w:p>
    <w:p w14:paraId="14BF8B1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WHEN OTHERS THEN</w:t>
      </w:r>
    </w:p>
    <w:p w14:paraId="134735A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    DBMS_OUTPUT.PUT_</w:t>
      </w:r>
      <w:proofErr w:type="gramStart"/>
      <w:r w:rsidRPr="008414C1">
        <w:rPr>
          <w:rFonts w:ascii="Candara" w:hAnsi="Candara"/>
          <w:sz w:val="20"/>
          <w:szCs w:val="20"/>
        </w:rPr>
        <w:t>LINE(</w:t>
      </w:r>
      <w:proofErr w:type="gramEnd"/>
      <w:r w:rsidRPr="008414C1">
        <w:rPr>
          <w:rFonts w:ascii="Candara" w:hAnsi="Candara"/>
          <w:sz w:val="20"/>
          <w:szCs w:val="20"/>
        </w:rPr>
        <w:t>'</w:t>
      </w:r>
      <w:proofErr w:type="spellStart"/>
      <w:r w:rsidRPr="008414C1">
        <w:rPr>
          <w:rFonts w:ascii="Candara" w:hAnsi="Candara"/>
          <w:sz w:val="20"/>
          <w:szCs w:val="20"/>
        </w:rPr>
        <w:t>Erro</w:t>
      </w:r>
      <w:proofErr w:type="spellEnd"/>
      <w:r w:rsidRPr="008414C1">
        <w:rPr>
          <w:rFonts w:ascii="Candara" w:hAnsi="Candara"/>
          <w:sz w:val="20"/>
          <w:szCs w:val="20"/>
        </w:rPr>
        <w:t xml:space="preserve"> </w:t>
      </w:r>
      <w:proofErr w:type="spellStart"/>
      <w:r w:rsidRPr="008414C1">
        <w:rPr>
          <w:rFonts w:ascii="Candara" w:hAnsi="Candara"/>
          <w:sz w:val="20"/>
          <w:szCs w:val="20"/>
        </w:rPr>
        <w:t>inesperado</w:t>
      </w:r>
      <w:proofErr w:type="spellEnd"/>
      <w:r w:rsidRPr="008414C1">
        <w:rPr>
          <w:rFonts w:ascii="Candara" w:hAnsi="Candara"/>
          <w:sz w:val="20"/>
          <w:szCs w:val="20"/>
        </w:rPr>
        <w:t>.');</w:t>
      </w:r>
    </w:p>
    <w:p w14:paraId="32D94C06" w14:textId="6862BA67" w:rsid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END;</w:t>
      </w:r>
    </w:p>
    <w:p w14:paraId="2E95EB9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</w:p>
    <w:p w14:paraId="4AF96ACA" w14:textId="1EEBAED0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drawing>
          <wp:inline distT="0" distB="0" distL="0" distR="0" wp14:anchorId="28E89CFE" wp14:editId="4E4B08A7">
            <wp:extent cx="5486400" cy="33108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17BC" w14:textId="76562FE4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>
        <w:rPr>
          <w:lang w:val="pt-BR"/>
        </w:rPr>
        <w:br w:type="page"/>
      </w:r>
    </w:p>
    <w:p w14:paraId="63783BC8" w14:textId="77777777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6FD99388" w14:textId="77777777" w:rsidR="008414C1" w:rsidRPr="00935098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0B5D94AA" w14:textId="6744576F" w:rsidR="007210F3" w:rsidRDefault="003B48E8">
      <w:pPr>
        <w:pStyle w:val="ListNumber"/>
        <w:rPr>
          <w:lang w:val="pt-BR"/>
        </w:rPr>
      </w:pPr>
      <w:r w:rsidRPr="00935098">
        <w:rPr>
          <w:lang w:val="pt-BR"/>
        </w:rPr>
        <w:t xml:space="preserve"> Crie `</w:t>
      </w:r>
      <w:proofErr w:type="spellStart"/>
      <w:r w:rsidRPr="00935098">
        <w:rPr>
          <w:lang w:val="pt-BR"/>
        </w:rPr>
        <w:t>sp_limpa_movimentos_antigos</w:t>
      </w:r>
      <w:proofErr w:type="spellEnd"/>
      <w:r w:rsidRPr="00935098">
        <w:rPr>
          <w:lang w:val="pt-BR"/>
        </w:rPr>
        <w:t xml:space="preserve">` que exclui movimentações com mais de 2 anos, mas faz </w:t>
      </w:r>
      <w:proofErr w:type="spellStart"/>
      <w:r w:rsidRPr="00935098">
        <w:rPr>
          <w:lang w:val="pt-BR"/>
        </w:rPr>
        <w:t>rollback</w:t>
      </w:r>
      <w:proofErr w:type="spellEnd"/>
      <w:r w:rsidRPr="00935098">
        <w:rPr>
          <w:lang w:val="pt-BR"/>
        </w:rPr>
        <w:t xml:space="preserve"> se a quantidade de registros excluídos ultrapassar 1000. </w:t>
      </w:r>
      <w:r w:rsidRPr="008414C1">
        <w:rPr>
          <w:lang w:val="pt-BR"/>
        </w:rPr>
        <w:t xml:space="preserve">Use ROLLBACK e </w:t>
      </w:r>
      <w:proofErr w:type="gramStart"/>
      <w:r w:rsidRPr="008414C1">
        <w:rPr>
          <w:lang w:val="pt-BR"/>
        </w:rPr>
        <w:t>COUNT(</w:t>
      </w:r>
      <w:proofErr w:type="gramEnd"/>
      <w:r w:rsidR="00C37E6C" w:rsidRPr="008414C1">
        <w:rPr>
          <w:lang w:val="pt-BR"/>
        </w:rPr>
        <w:t>1</w:t>
      </w:r>
      <w:r w:rsidRPr="008414C1">
        <w:rPr>
          <w:lang w:val="pt-BR"/>
        </w:rPr>
        <w:t>).</w:t>
      </w:r>
    </w:p>
    <w:p w14:paraId="43DB1969" w14:textId="77777777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4C6A89F2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CREATE OR REPLACE PROCEDURE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sp_limpa_movimentos_antigos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AS</w:t>
      </w:r>
    </w:p>
    <w:p w14:paraId="2E3AF92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v_qtd_excluir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NUMBER;</w:t>
      </w:r>
    </w:p>
    <w:p w14:paraId="2775511E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BEGIN</w:t>
      </w:r>
    </w:p>
    <w:p w14:paraId="5AB5C0B7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-- Verifica quantas movimentações têm mais de 2 anos</w:t>
      </w:r>
    </w:p>
    <w:p w14:paraId="09AF1E0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SELECT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COUNT(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1)</w:t>
      </w:r>
    </w:p>
    <w:p w14:paraId="1E1EA099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INTO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v_qtd_excluir</w:t>
      </w:r>
      <w:proofErr w:type="spellEnd"/>
    </w:p>
    <w:p w14:paraId="1803C2B5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FROM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movimento_estoque</w:t>
      </w:r>
      <w:proofErr w:type="spellEnd"/>
    </w:p>
    <w:p w14:paraId="458D4E3F" w14:textId="476AB40D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WHERE </w:t>
      </w:r>
      <w:proofErr w:type="spellStart"/>
      <w:r w:rsidRPr="008414C1">
        <w:rPr>
          <w:rFonts w:ascii="Candara" w:hAnsi="Candara"/>
          <w:sz w:val="20"/>
          <w:szCs w:val="20"/>
        </w:rPr>
        <w:t>dat_movimento_estoque</w:t>
      </w:r>
      <w:proofErr w:type="spellEnd"/>
      <w:r w:rsidRPr="008414C1">
        <w:rPr>
          <w:rFonts w:ascii="Candara" w:hAnsi="Candara"/>
          <w:sz w:val="20"/>
          <w:szCs w:val="20"/>
        </w:rPr>
        <w:t xml:space="preserve"> &lt; ADD_</w:t>
      </w:r>
      <w:proofErr w:type="gramStart"/>
      <w:r w:rsidRPr="008414C1">
        <w:rPr>
          <w:rFonts w:ascii="Candara" w:hAnsi="Candara"/>
          <w:sz w:val="20"/>
          <w:szCs w:val="20"/>
        </w:rPr>
        <w:t>MONTHS(</w:t>
      </w:r>
      <w:proofErr w:type="gramEnd"/>
      <w:r w:rsidRPr="008414C1">
        <w:rPr>
          <w:rFonts w:ascii="Candara" w:hAnsi="Candara"/>
          <w:sz w:val="20"/>
          <w:szCs w:val="20"/>
        </w:rPr>
        <w:t>SYSDATE, -24);</w:t>
      </w:r>
    </w:p>
    <w:p w14:paraId="58FF9D5A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</w:t>
      </w:r>
      <w:r w:rsidRPr="008414C1">
        <w:rPr>
          <w:rFonts w:ascii="Candara" w:hAnsi="Candara"/>
          <w:sz w:val="20"/>
          <w:szCs w:val="20"/>
          <w:lang w:val="pt-BR"/>
        </w:rPr>
        <w:t>-- Exibe quantos seriam excluídos</w:t>
      </w:r>
    </w:p>
    <w:p w14:paraId="1A9873D6" w14:textId="638A279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 xml:space="preserve">'Movimentações com mais de 2 anos: ' ||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v_qtd_excluir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);</w:t>
      </w:r>
    </w:p>
    <w:p w14:paraId="65A0961B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IF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v_qtd_excluir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&lt;= 1000 THEN</w:t>
      </w:r>
    </w:p>
    <w:p w14:paraId="5CAB80F1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-- Faz a exclusão e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commita</w:t>
      </w:r>
      <w:proofErr w:type="spellEnd"/>
    </w:p>
    <w:p w14:paraId="3A7E9669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DELETE FROM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movimento_estoque</w:t>
      </w:r>
      <w:proofErr w:type="spellEnd"/>
    </w:p>
    <w:p w14:paraId="7EC05D1F" w14:textId="461CE581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</w:t>
      </w:r>
      <w:r w:rsidRPr="008414C1">
        <w:rPr>
          <w:rFonts w:ascii="Candara" w:hAnsi="Candara"/>
          <w:sz w:val="20"/>
          <w:szCs w:val="20"/>
        </w:rPr>
        <w:t xml:space="preserve">WHERE </w:t>
      </w:r>
      <w:proofErr w:type="spellStart"/>
      <w:r w:rsidRPr="008414C1">
        <w:rPr>
          <w:rFonts w:ascii="Candara" w:hAnsi="Candara"/>
          <w:sz w:val="20"/>
          <w:szCs w:val="20"/>
        </w:rPr>
        <w:t>dat_movimento_estoque</w:t>
      </w:r>
      <w:proofErr w:type="spellEnd"/>
      <w:r w:rsidRPr="008414C1">
        <w:rPr>
          <w:rFonts w:ascii="Candara" w:hAnsi="Candara"/>
          <w:sz w:val="20"/>
          <w:szCs w:val="20"/>
        </w:rPr>
        <w:t xml:space="preserve"> &lt; ADD_</w:t>
      </w:r>
      <w:proofErr w:type="gramStart"/>
      <w:r w:rsidRPr="008414C1">
        <w:rPr>
          <w:rFonts w:ascii="Candara" w:hAnsi="Candara"/>
          <w:sz w:val="20"/>
          <w:szCs w:val="20"/>
        </w:rPr>
        <w:t>MONTHS(</w:t>
      </w:r>
      <w:proofErr w:type="gramEnd"/>
      <w:r w:rsidRPr="008414C1">
        <w:rPr>
          <w:rFonts w:ascii="Candara" w:hAnsi="Candara"/>
          <w:sz w:val="20"/>
          <w:szCs w:val="20"/>
        </w:rPr>
        <w:t>SYSDATE, -24);</w:t>
      </w:r>
    </w:p>
    <w:p w14:paraId="34C1648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    </w:t>
      </w:r>
      <w:r w:rsidRPr="008414C1">
        <w:rPr>
          <w:rFonts w:ascii="Candara" w:hAnsi="Candara"/>
          <w:sz w:val="20"/>
          <w:szCs w:val="20"/>
          <w:lang w:val="pt-BR"/>
        </w:rPr>
        <w:t>COMMIT;</w:t>
      </w:r>
    </w:p>
    <w:p w14:paraId="7A394E4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'Exclusão concluída com sucesso.');</w:t>
      </w:r>
    </w:p>
    <w:p w14:paraId="037BDF9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ELSE</w:t>
      </w:r>
    </w:p>
    <w:p w14:paraId="423D84E3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--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Rollback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se passar do limite</w:t>
      </w:r>
    </w:p>
    <w:p w14:paraId="4D1FDAEC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ROLLBACK;</w:t>
      </w:r>
    </w:p>
    <w:p w14:paraId="5A1E5D22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    DBMS_OUTPUT.PUT_</w:t>
      </w:r>
      <w:proofErr w:type="gramStart"/>
      <w:r w:rsidRPr="008414C1">
        <w:rPr>
          <w:rFonts w:ascii="Candara" w:hAnsi="Candara"/>
          <w:sz w:val="20"/>
          <w:szCs w:val="20"/>
        </w:rPr>
        <w:t>LINE(</w:t>
      </w:r>
      <w:proofErr w:type="gramEnd"/>
      <w:r w:rsidRPr="008414C1">
        <w:rPr>
          <w:rFonts w:ascii="Candara" w:hAnsi="Candara"/>
          <w:sz w:val="20"/>
          <w:szCs w:val="20"/>
        </w:rPr>
        <w:t xml:space="preserve">'Rollback </w:t>
      </w:r>
      <w:proofErr w:type="spellStart"/>
      <w:r w:rsidRPr="008414C1">
        <w:rPr>
          <w:rFonts w:ascii="Candara" w:hAnsi="Candara"/>
          <w:sz w:val="20"/>
          <w:szCs w:val="20"/>
        </w:rPr>
        <w:t>realizado</w:t>
      </w:r>
      <w:proofErr w:type="spellEnd"/>
      <w:r w:rsidRPr="008414C1">
        <w:rPr>
          <w:rFonts w:ascii="Candara" w:hAnsi="Candara"/>
          <w:sz w:val="20"/>
          <w:szCs w:val="20"/>
        </w:rPr>
        <w:t xml:space="preserve">. </w:t>
      </w:r>
      <w:r w:rsidRPr="008414C1">
        <w:rPr>
          <w:rFonts w:ascii="Candara" w:hAnsi="Candara"/>
          <w:sz w:val="20"/>
          <w:szCs w:val="20"/>
          <w:lang w:val="pt-BR"/>
        </w:rPr>
        <w:t>Mais de 1000 registros seriam excluídos.');</w:t>
      </w:r>
    </w:p>
    <w:p w14:paraId="2DAB4E71" w14:textId="5D9D5B0E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END IF;</w:t>
      </w:r>
    </w:p>
    <w:p w14:paraId="1FED21D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>EXCEPTION</w:t>
      </w:r>
    </w:p>
    <w:p w14:paraId="6736FD74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WHEN OTHERS THEN</w:t>
      </w:r>
    </w:p>
    <w:p w14:paraId="43A643A0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    ROLLBACK;</w:t>
      </w:r>
    </w:p>
    <w:p w14:paraId="5C7D2DF6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    </w:t>
      </w:r>
      <w:r w:rsidRPr="008414C1">
        <w:rPr>
          <w:rFonts w:ascii="Candara" w:hAnsi="Candara"/>
          <w:sz w:val="20"/>
          <w:szCs w:val="20"/>
          <w:lang w:val="pt-BR"/>
        </w:rPr>
        <w:t>DBMS_OUTPUT.PUT_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LINE(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'Erro durante o processo: ' || SQLERRM);</w:t>
      </w:r>
    </w:p>
    <w:p w14:paraId="791D2F6E" w14:textId="78BB1614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END;</w:t>
      </w:r>
    </w:p>
    <w:p w14:paraId="6FB19288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BEGIN</w:t>
      </w:r>
    </w:p>
    <w:p w14:paraId="0A4F6A1D" w14:textId="77777777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sp_limpa_movimentos_antigos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;</w:t>
      </w:r>
    </w:p>
    <w:p w14:paraId="38C3A04E" w14:textId="23A6940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END;</w:t>
      </w:r>
    </w:p>
    <w:p w14:paraId="764F34FE" w14:textId="599B1D3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drawing>
          <wp:inline distT="0" distB="0" distL="0" distR="0" wp14:anchorId="2EBBDC36" wp14:editId="6FAB6FC4">
            <wp:extent cx="5486400" cy="1193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D6F" w14:textId="722702F5" w:rsidR="007210F3" w:rsidRDefault="003B48E8">
      <w:pPr>
        <w:pStyle w:val="ListNumber"/>
        <w:rPr>
          <w:lang w:val="pt-BR"/>
        </w:rPr>
      </w:pPr>
      <w:r w:rsidRPr="00935098">
        <w:rPr>
          <w:lang w:val="pt-BR"/>
        </w:rPr>
        <w:lastRenderedPageBreak/>
        <w:t>Crie a função `</w:t>
      </w:r>
      <w:proofErr w:type="spellStart"/>
      <w:r w:rsidRPr="00935098">
        <w:rPr>
          <w:lang w:val="pt-BR"/>
        </w:rPr>
        <w:t>fn_previsao_</w:t>
      </w:r>
      <w:proofErr w:type="gramStart"/>
      <w:r w:rsidRPr="00935098">
        <w:rPr>
          <w:lang w:val="pt-BR"/>
        </w:rPr>
        <w:t>movimentacao</w:t>
      </w:r>
      <w:proofErr w:type="spellEnd"/>
      <w:r w:rsidRPr="00935098">
        <w:rPr>
          <w:lang w:val="pt-BR"/>
        </w:rPr>
        <w:t>(</w:t>
      </w:r>
      <w:proofErr w:type="spellStart"/>
      <w:proofErr w:type="gramEnd"/>
      <w:r w:rsidRPr="00935098">
        <w:rPr>
          <w:lang w:val="pt-BR"/>
        </w:rPr>
        <w:t>p_cod_produto</w:t>
      </w:r>
      <w:proofErr w:type="spellEnd"/>
      <w:r w:rsidRPr="00935098">
        <w:rPr>
          <w:lang w:val="pt-BR"/>
        </w:rPr>
        <w:t xml:space="preserve"> </w:t>
      </w:r>
      <w:r w:rsidR="00C37E6C" w:rsidRPr="00935098">
        <w:rPr>
          <w:lang w:val="pt-BR"/>
        </w:rPr>
        <w:t>NUMBER) `</w:t>
      </w:r>
      <w:r w:rsidRPr="00935098">
        <w:rPr>
          <w:lang w:val="pt-BR"/>
        </w:rPr>
        <w:t xml:space="preserve"> que, com base na média de movimentações nos últimos 3 meses, retorna uma previsão da movimentação esperada para o próximo mês.</w:t>
      </w:r>
    </w:p>
    <w:p w14:paraId="5DA9721B" w14:textId="77777777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17644EF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CREATE OR REPLACE FUNCTION </w:t>
      </w:r>
      <w:proofErr w:type="spellStart"/>
      <w:r w:rsidRPr="008414C1">
        <w:rPr>
          <w:rFonts w:ascii="Candara" w:hAnsi="Candara"/>
          <w:sz w:val="20"/>
          <w:szCs w:val="20"/>
        </w:rPr>
        <w:t>fn_previsao_</w:t>
      </w:r>
      <w:proofErr w:type="gramStart"/>
      <w:r w:rsidRPr="008414C1">
        <w:rPr>
          <w:rFonts w:ascii="Candara" w:hAnsi="Candara"/>
          <w:sz w:val="20"/>
          <w:szCs w:val="20"/>
        </w:rPr>
        <w:t>movimentacao</w:t>
      </w:r>
      <w:proofErr w:type="spellEnd"/>
      <w:r w:rsidRPr="008414C1">
        <w:rPr>
          <w:rFonts w:ascii="Candara" w:hAnsi="Candara"/>
          <w:sz w:val="20"/>
          <w:szCs w:val="20"/>
        </w:rPr>
        <w:t>(</w:t>
      </w:r>
      <w:proofErr w:type="spellStart"/>
      <w:proofErr w:type="gramEnd"/>
      <w:r w:rsidRPr="008414C1">
        <w:rPr>
          <w:rFonts w:ascii="Candara" w:hAnsi="Candara"/>
          <w:sz w:val="20"/>
          <w:szCs w:val="20"/>
        </w:rPr>
        <w:t>p_cod_produto</w:t>
      </w:r>
      <w:proofErr w:type="spellEnd"/>
      <w:r w:rsidRPr="008414C1">
        <w:rPr>
          <w:rFonts w:ascii="Candara" w:hAnsi="Candara"/>
          <w:sz w:val="20"/>
          <w:szCs w:val="20"/>
        </w:rPr>
        <w:t xml:space="preserve"> NUMBER)</w:t>
      </w:r>
    </w:p>
    <w:p w14:paraId="7E3727A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RETURN NUMBER</w:t>
      </w:r>
    </w:p>
    <w:p w14:paraId="24FA545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IS</w:t>
      </w:r>
    </w:p>
    <w:p w14:paraId="3283744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v_total_movimentado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NUMBER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= 0;</w:t>
      </w:r>
    </w:p>
    <w:p w14:paraId="78110210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v_qtd_meses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NUMBER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= 3;</w:t>
      </w:r>
    </w:p>
    <w:p w14:paraId="3F890F1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v_media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NUMBER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= 0;</w:t>
      </w:r>
    </w:p>
    <w:p w14:paraId="0814686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BEGIN</w:t>
      </w:r>
    </w:p>
    <w:p w14:paraId="11F7089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-- Soma a quantidade de movimentações dos últimos 3 meses</w:t>
      </w:r>
    </w:p>
    <w:p w14:paraId="4D1197BE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SELECT 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SUM(</w:t>
      </w:r>
      <w:proofErr w:type="spellStart"/>
      <w:proofErr w:type="gramEnd"/>
      <w:r w:rsidRPr="008414C1">
        <w:rPr>
          <w:rFonts w:ascii="Candara" w:hAnsi="Candara"/>
          <w:sz w:val="20"/>
          <w:szCs w:val="20"/>
          <w:lang w:val="pt-BR"/>
        </w:rPr>
        <w:t>qtd_movimentacao_estoque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)</w:t>
      </w:r>
    </w:p>
    <w:p w14:paraId="36F73CC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INTO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v_total_movimentado</w:t>
      </w:r>
      <w:proofErr w:type="spellEnd"/>
    </w:p>
    <w:p w14:paraId="45E34F3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FROM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movimento_estoque</w:t>
      </w:r>
      <w:proofErr w:type="spellEnd"/>
    </w:p>
    <w:p w14:paraId="3C6308A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WHERE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cod_produto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=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p_cod_produto</w:t>
      </w:r>
      <w:proofErr w:type="spellEnd"/>
    </w:p>
    <w:p w14:paraId="3E4F2144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</w:rPr>
        <w:t xml:space="preserve">      AND </w:t>
      </w:r>
      <w:proofErr w:type="spellStart"/>
      <w:r w:rsidRPr="008414C1">
        <w:rPr>
          <w:rFonts w:ascii="Candara" w:hAnsi="Candara"/>
          <w:sz w:val="20"/>
          <w:szCs w:val="20"/>
        </w:rPr>
        <w:t>dat_movimento_estoque</w:t>
      </w:r>
      <w:proofErr w:type="spellEnd"/>
      <w:r w:rsidRPr="008414C1">
        <w:rPr>
          <w:rFonts w:ascii="Candara" w:hAnsi="Candara"/>
          <w:sz w:val="20"/>
          <w:szCs w:val="20"/>
        </w:rPr>
        <w:t xml:space="preserve"> &gt;= ADD_</w:t>
      </w:r>
      <w:proofErr w:type="gramStart"/>
      <w:r w:rsidRPr="008414C1">
        <w:rPr>
          <w:rFonts w:ascii="Candara" w:hAnsi="Candara"/>
          <w:sz w:val="20"/>
          <w:szCs w:val="20"/>
        </w:rPr>
        <w:t>MONTHS(</w:t>
      </w:r>
      <w:proofErr w:type="gramEnd"/>
      <w:r w:rsidRPr="008414C1">
        <w:rPr>
          <w:rFonts w:ascii="Candara" w:hAnsi="Candara"/>
          <w:sz w:val="20"/>
          <w:szCs w:val="20"/>
        </w:rPr>
        <w:t>SYSDATE, -</w:t>
      </w:r>
      <w:proofErr w:type="spellStart"/>
      <w:r w:rsidRPr="008414C1">
        <w:rPr>
          <w:rFonts w:ascii="Candara" w:hAnsi="Candara"/>
          <w:sz w:val="20"/>
          <w:szCs w:val="20"/>
        </w:rPr>
        <w:t>v_qtd_meses</w:t>
      </w:r>
      <w:proofErr w:type="spellEnd"/>
      <w:r w:rsidRPr="008414C1">
        <w:rPr>
          <w:rFonts w:ascii="Candara" w:hAnsi="Candara"/>
          <w:sz w:val="20"/>
          <w:szCs w:val="20"/>
        </w:rPr>
        <w:t>);</w:t>
      </w:r>
    </w:p>
    <w:p w14:paraId="7CBC158D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</w:p>
    <w:p w14:paraId="5693B8FC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</w:t>
      </w:r>
      <w:r w:rsidRPr="008414C1">
        <w:rPr>
          <w:rFonts w:ascii="Candara" w:hAnsi="Candara"/>
          <w:sz w:val="20"/>
          <w:szCs w:val="20"/>
          <w:lang w:val="pt-BR"/>
        </w:rPr>
        <w:t>-- Se houver movimentações, calcula a média</w:t>
      </w:r>
    </w:p>
    <w:p w14:paraId="7C2C71A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</w:t>
      </w:r>
      <w:r w:rsidRPr="008414C1">
        <w:rPr>
          <w:rFonts w:ascii="Candara" w:hAnsi="Candara"/>
          <w:sz w:val="20"/>
          <w:szCs w:val="20"/>
        </w:rPr>
        <w:t xml:space="preserve">IF </w:t>
      </w:r>
      <w:proofErr w:type="spellStart"/>
      <w:r w:rsidRPr="008414C1">
        <w:rPr>
          <w:rFonts w:ascii="Candara" w:hAnsi="Candara"/>
          <w:sz w:val="20"/>
          <w:szCs w:val="20"/>
        </w:rPr>
        <w:t>v_total_movimentado</w:t>
      </w:r>
      <w:proofErr w:type="spellEnd"/>
      <w:r w:rsidRPr="008414C1">
        <w:rPr>
          <w:rFonts w:ascii="Candara" w:hAnsi="Candara"/>
          <w:sz w:val="20"/>
          <w:szCs w:val="20"/>
        </w:rPr>
        <w:t xml:space="preserve"> IS NOT NULL THEN</w:t>
      </w:r>
    </w:p>
    <w:p w14:paraId="50106F1A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</w:rPr>
        <w:t xml:space="preserve">       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</w:t>
      </w:r>
      <w:proofErr w:type="gramStart"/>
      <w:r w:rsidRPr="008414C1">
        <w:rPr>
          <w:rFonts w:ascii="Candara" w:hAnsi="Candara"/>
          <w:sz w:val="20"/>
          <w:szCs w:val="20"/>
          <w:lang w:val="pt-BR"/>
        </w:rPr>
        <w:t>media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:</w:t>
      </w:r>
      <w:proofErr w:type="gramEnd"/>
      <w:r w:rsidRPr="008414C1">
        <w:rPr>
          <w:rFonts w:ascii="Candara" w:hAnsi="Candara"/>
          <w:sz w:val="20"/>
          <w:szCs w:val="20"/>
          <w:lang w:val="pt-BR"/>
        </w:rPr>
        <w:t>= ROUND(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v_total_movimentado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 xml:space="preserve"> /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v_qtd_meses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, 2);</w:t>
      </w:r>
    </w:p>
    <w:p w14:paraId="2183201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END IF;</w:t>
      </w:r>
    </w:p>
    <w:p w14:paraId="3E723465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</w:p>
    <w:p w14:paraId="3E50E913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RETURN </w:t>
      </w:r>
      <w:proofErr w:type="spellStart"/>
      <w:r w:rsidRPr="008414C1">
        <w:rPr>
          <w:rFonts w:ascii="Candara" w:hAnsi="Candara"/>
          <w:sz w:val="20"/>
          <w:szCs w:val="20"/>
          <w:lang w:val="pt-BR"/>
        </w:rPr>
        <w:t>v_media</w:t>
      </w:r>
      <w:proofErr w:type="spellEnd"/>
      <w:r w:rsidRPr="008414C1">
        <w:rPr>
          <w:rFonts w:ascii="Candara" w:hAnsi="Candara"/>
          <w:sz w:val="20"/>
          <w:szCs w:val="20"/>
          <w:lang w:val="pt-BR"/>
        </w:rPr>
        <w:t>;</w:t>
      </w:r>
    </w:p>
    <w:p w14:paraId="410A4456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</w:p>
    <w:p w14:paraId="41EC6731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EXCEPTION</w:t>
      </w:r>
    </w:p>
    <w:p w14:paraId="253F9560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WHEN NO_DATA_FOUND THEN</w:t>
      </w:r>
    </w:p>
    <w:p w14:paraId="13523DCC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RETURN 0; -- Nenhuma movimentação</w:t>
      </w:r>
    </w:p>
    <w:p w14:paraId="55197E3F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WHEN ZERO_DIVIDE THEN</w:t>
      </w:r>
    </w:p>
    <w:p w14:paraId="4E0D0722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RETURN -1; -- Erro de divisão por zero</w:t>
      </w:r>
    </w:p>
    <w:p w14:paraId="64D791CB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WHEN OTHERS THEN</w:t>
      </w:r>
    </w:p>
    <w:p w14:paraId="3D010EE9" w14:textId="77777777" w:rsidR="008414C1" w:rsidRPr="008414C1" w:rsidRDefault="008414C1" w:rsidP="008414C1">
      <w:pPr>
        <w:pStyle w:val="ListNumber"/>
        <w:numPr>
          <w:ilvl w:val="0"/>
          <w:numId w:val="0"/>
        </w:numPr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 xml:space="preserve">        RETURN -2; -- Erro inesperado</w:t>
      </w:r>
    </w:p>
    <w:p w14:paraId="2A23CAC7" w14:textId="2E8E1D52" w:rsidR="008414C1" w:rsidRPr="008414C1" w:rsidRDefault="008414C1" w:rsidP="008414C1">
      <w:pPr>
        <w:pStyle w:val="ListNumber"/>
        <w:numPr>
          <w:ilvl w:val="0"/>
          <w:numId w:val="0"/>
        </w:numPr>
        <w:ind w:left="360"/>
        <w:rPr>
          <w:rFonts w:ascii="Candara" w:hAnsi="Candara"/>
          <w:sz w:val="20"/>
          <w:szCs w:val="20"/>
          <w:lang w:val="pt-BR"/>
        </w:rPr>
      </w:pPr>
      <w:r w:rsidRPr="008414C1">
        <w:rPr>
          <w:rFonts w:ascii="Candara" w:hAnsi="Candara"/>
          <w:sz w:val="20"/>
          <w:szCs w:val="20"/>
          <w:lang w:val="pt-BR"/>
        </w:rPr>
        <w:t>END;</w:t>
      </w:r>
    </w:p>
    <w:p w14:paraId="1D079541" w14:textId="77777777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</w:p>
    <w:p w14:paraId="21E54D9F" w14:textId="05A07B25" w:rsidR="008414C1" w:rsidRDefault="008414C1" w:rsidP="008414C1">
      <w:pPr>
        <w:pStyle w:val="ListNumber"/>
        <w:numPr>
          <w:ilvl w:val="0"/>
          <w:numId w:val="0"/>
        </w:numPr>
        <w:ind w:left="360"/>
        <w:rPr>
          <w:lang w:val="pt-BR"/>
        </w:rPr>
      </w:pPr>
      <w:r w:rsidRPr="008414C1">
        <w:rPr>
          <w:lang w:val="pt-BR"/>
        </w:rPr>
        <w:drawing>
          <wp:inline distT="0" distB="0" distL="0" distR="0" wp14:anchorId="78A0F482" wp14:editId="51D116A9">
            <wp:extent cx="1895740" cy="952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BA8B" w14:textId="77777777" w:rsidR="00C37E6C" w:rsidRDefault="00C37E6C" w:rsidP="00C37E6C">
      <w:pPr>
        <w:pStyle w:val="ListNumber"/>
        <w:numPr>
          <w:ilvl w:val="0"/>
          <w:numId w:val="0"/>
        </w:numPr>
        <w:rPr>
          <w:lang w:val="pt-BR"/>
        </w:rPr>
      </w:pPr>
    </w:p>
    <w:p w14:paraId="3A9EF2AD" w14:textId="131093FD" w:rsidR="00C37E6C" w:rsidRPr="00935098" w:rsidRDefault="00C37E6C" w:rsidP="00C37E6C">
      <w:pPr>
        <w:pStyle w:val="ListNumber"/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Para todos os exercícios enviar o código </w:t>
      </w:r>
      <w:proofErr w:type="spellStart"/>
      <w:proofErr w:type="gramStart"/>
      <w:r>
        <w:rPr>
          <w:lang w:val="pt-BR"/>
        </w:rPr>
        <w:t>sql</w:t>
      </w:r>
      <w:proofErr w:type="spellEnd"/>
      <w:r w:rsidR="005F56F3">
        <w:rPr>
          <w:lang w:val="pt-BR"/>
        </w:rPr>
        <w:t xml:space="preserve">  e</w:t>
      </w:r>
      <w:proofErr w:type="gramEnd"/>
      <w:r w:rsidR="005F56F3">
        <w:rPr>
          <w:lang w:val="pt-BR"/>
        </w:rPr>
        <w:t xml:space="preserve"> print de teste dos objetos.</w:t>
      </w:r>
    </w:p>
    <w:p w14:paraId="746E86BD" w14:textId="61A6A831" w:rsidR="007210F3" w:rsidRPr="00935098" w:rsidRDefault="007210F3">
      <w:pPr>
        <w:rPr>
          <w:lang w:val="pt-BR"/>
        </w:rPr>
      </w:pPr>
    </w:p>
    <w:sectPr w:rsidR="007210F3" w:rsidRPr="00935098" w:rsidSect="00034616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C0ED3" w14:textId="77777777" w:rsidR="00CD1742" w:rsidRDefault="00CD1742">
      <w:pPr>
        <w:spacing w:after="0" w:line="240" w:lineRule="auto"/>
      </w:pPr>
      <w:r>
        <w:separator/>
      </w:r>
    </w:p>
  </w:endnote>
  <w:endnote w:type="continuationSeparator" w:id="0">
    <w:p w14:paraId="676F9744" w14:textId="77777777" w:rsidR="00CD1742" w:rsidRDefault="00CD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6489064" w14:paraId="700AD4CB" w14:textId="77777777" w:rsidTr="66489064">
      <w:trPr>
        <w:trHeight w:val="300"/>
      </w:trPr>
      <w:tc>
        <w:tcPr>
          <w:tcW w:w="2880" w:type="dxa"/>
        </w:tcPr>
        <w:p w14:paraId="5B33D905" w14:textId="548C06FF" w:rsidR="66489064" w:rsidRDefault="66489064" w:rsidP="66489064">
          <w:pPr>
            <w:pStyle w:val="Header"/>
            <w:ind w:left="-115"/>
          </w:pPr>
        </w:p>
      </w:tc>
      <w:tc>
        <w:tcPr>
          <w:tcW w:w="2880" w:type="dxa"/>
        </w:tcPr>
        <w:p w14:paraId="688A1B84" w14:textId="3BD6125A" w:rsidR="66489064" w:rsidRDefault="66489064" w:rsidP="66489064">
          <w:pPr>
            <w:pStyle w:val="Header"/>
            <w:jc w:val="center"/>
          </w:pPr>
        </w:p>
      </w:tc>
      <w:tc>
        <w:tcPr>
          <w:tcW w:w="2880" w:type="dxa"/>
        </w:tcPr>
        <w:p w14:paraId="1EEC4AEF" w14:textId="372C3AF8" w:rsidR="66489064" w:rsidRDefault="66489064" w:rsidP="66489064">
          <w:pPr>
            <w:pStyle w:val="Header"/>
            <w:ind w:right="-115"/>
            <w:jc w:val="right"/>
          </w:pPr>
        </w:p>
      </w:tc>
    </w:tr>
  </w:tbl>
  <w:p w14:paraId="3EA145CB" w14:textId="2BC68AF4" w:rsidR="66489064" w:rsidRDefault="66489064" w:rsidP="66489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6ACFC" w14:textId="77777777" w:rsidR="00CD1742" w:rsidRDefault="00CD1742">
      <w:pPr>
        <w:spacing w:after="0" w:line="240" w:lineRule="auto"/>
      </w:pPr>
      <w:r>
        <w:separator/>
      </w:r>
    </w:p>
  </w:footnote>
  <w:footnote w:type="continuationSeparator" w:id="0">
    <w:p w14:paraId="5DC38F0E" w14:textId="77777777" w:rsidR="00CD1742" w:rsidRDefault="00CD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115"/>
      <w:gridCol w:w="6360"/>
    </w:tblGrid>
    <w:tr w:rsidR="66489064" w:rsidRPr="00566AE5" w14:paraId="1D4046C3" w14:textId="77777777" w:rsidTr="66489064">
      <w:trPr>
        <w:trHeight w:val="300"/>
      </w:trPr>
      <w:tc>
        <w:tcPr>
          <w:tcW w:w="2115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4257052A" w14:textId="78F76EF3" w:rsidR="66489064" w:rsidRDefault="66489064" w:rsidP="66489064">
          <w:pPr>
            <w:tabs>
              <w:tab w:val="center" w:pos="4680"/>
              <w:tab w:val="right" w:pos="9360"/>
            </w:tabs>
            <w:rPr>
              <w:rFonts w:ascii="Cambria" w:eastAsia="Cambria" w:hAnsi="Cambria" w:cs="Cambria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5CD23DD1" wp14:editId="50B2C351">
                <wp:extent cx="1114425" cy="733425"/>
                <wp:effectExtent l="0" t="0" r="0" b="0"/>
                <wp:docPr id="1043580778" name="Picture 1043580778" descr="Controle Active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60" w:type="dxa"/>
          <w:tcBorders>
            <w:top w:val="nil"/>
            <w:left w:val="nil"/>
            <w:bottom w:val="nil"/>
            <w:right w:val="nil"/>
          </w:tcBorders>
          <w:tcMar>
            <w:left w:w="105" w:type="dxa"/>
            <w:right w:w="105" w:type="dxa"/>
          </w:tcMar>
        </w:tcPr>
        <w:p w14:paraId="5098D5EB" w14:textId="454C1128" w:rsidR="66489064" w:rsidRPr="00935098" w:rsidRDefault="66489064" w:rsidP="66489064">
          <w:pPr>
            <w:pStyle w:val="Header"/>
            <w:rPr>
              <w:rFonts w:ascii="Cambria" w:eastAsia="Cambria" w:hAnsi="Cambria" w:cs="Cambria"/>
              <w:color w:val="000000" w:themeColor="text1"/>
              <w:lang w:val="pt-BR"/>
            </w:rPr>
          </w:pPr>
          <w:r w:rsidRPr="66489064">
            <w:rPr>
              <w:rFonts w:ascii="Cambria" w:eastAsia="Cambria" w:hAnsi="Cambria" w:cs="Cambria"/>
              <w:color w:val="000000" w:themeColor="text1"/>
              <w:lang w:val="pt-BR"/>
            </w:rPr>
            <w:t xml:space="preserve">Curso: </w:t>
          </w:r>
          <w:r w:rsidRPr="66489064">
            <w:rPr>
              <w:rFonts w:ascii="Cambria" w:eastAsia="Cambria" w:hAnsi="Cambria" w:cs="Cambria"/>
              <w:b/>
              <w:bCs/>
              <w:color w:val="000000" w:themeColor="text1"/>
              <w:lang w:val="pt-BR"/>
            </w:rPr>
            <w:t>Tecnologia em Análise e Desenvolvimento de Sistemas</w:t>
          </w:r>
          <w:r w:rsidRPr="66489064">
            <w:rPr>
              <w:rFonts w:ascii="Cambria" w:eastAsia="Cambria" w:hAnsi="Cambria" w:cs="Cambria"/>
              <w:color w:val="000000" w:themeColor="text1"/>
              <w:lang w:val="pt-BR"/>
            </w:rPr>
            <w:t xml:space="preserve"> </w:t>
          </w:r>
        </w:p>
        <w:p w14:paraId="7C470CBB" w14:textId="016A8BE6" w:rsidR="66489064" w:rsidRPr="00B95E9E" w:rsidRDefault="66489064" w:rsidP="66489064">
          <w:pPr>
            <w:pStyle w:val="Header"/>
            <w:rPr>
              <w:rFonts w:ascii="Verdana" w:eastAsia="Verdana" w:hAnsi="Verdana" w:cs="Verdana"/>
              <w:color w:val="000000" w:themeColor="text1"/>
              <w:sz w:val="18"/>
              <w:szCs w:val="18"/>
            </w:rPr>
          </w:pPr>
          <w:proofErr w:type="spellStart"/>
          <w:r w:rsidRPr="00B95E9E">
            <w:rPr>
              <w:rFonts w:ascii="Cambria" w:eastAsia="Cambria" w:hAnsi="Cambria" w:cs="Cambria"/>
              <w:color w:val="000000" w:themeColor="text1"/>
            </w:rPr>
            <w:t>Disciplina</w:t>
          </w:r>
          <w:proofErr w:type="spellEnd"/>
          <w:r w:rsidRPr="00B95E9E">
            <w:rPr>
              <w:rFonts w:ascii="Cambria" w:eastAsia="Cambria" w:hAnsi="Cambria" w:cs="Cambria"/>
              <w:color w:val="000000" w:themeColor="text1"/>
            </w:rPr>
            <w:t xml:space="preserve">: </w:t>
          </w:r>
          <w:r w:rsidR="00B95E9E" w:rsidRPr="00B95E9E">
            <w:rPr>
              <w:rFonts w:ascii="Verdana" w:eastAsia="Verdana" w:hAnsi="Verdana" w:cs="Verdana"/>
              <w:color w:val="000000" w:themeColor="text1"/>
              <w:sz w:val="18"/>
              <w:szCs w:val="18"/>
            </w:rPr>
            <w:t>Mastering Relational and Non-Relational Database</w:t>
          </w:r>
        </w:p>
        <w:p w14:paraId="0216A622" w14:textId="13F5210D" w:rsidR="66489064" w:rsidRPr="00935098" w:rsidRDefault="66489064" w:rsidP="66489064">
          <w:pPr>
            <w:pStyle w:val="Header"/>
            <w:rPr>
              <w:rFonts w:ascii="Cambria" w:eastAsia="Cambria" w:hAnsi="Cambria" w:cs="Cambria"/>
              <w:color w:val="000000" w:themeColor="text1"/>
              <w:lang w:val="pt-BR"/>
            </w:rPr>
          </w:pPr>
          <w:r w:rsidRPr="66489064">
            <w:rPr>
              <w:rFonts w:ascii="Cambria" w:eastAsia="Cambria" w:hAnsi="Cambria" w:cs="Cambria"/>
              <w:color w:val="000000" w:themeColor="text1"/>
              <w:lang w:val="pt-BR"/>
            </w:rPr>
            <w:t xml:space="preserve">Prof. Vergílio Valério dos Santos: </w:t>
          </w:r>
          <w:hyperlink r:id="rId2">
            <w:r w:rsidRPr="66489064">
              <w:rPr>
                <w:rStyle w:val="Hyperlink"/>
                <w:rFonts w:ascii="Cambria" w:eastAsia="Cambria" w:hAnsi="Cambria" w:cs="Cambria"/>
                <w:lang w:val="pt-BR"/>
              </w:rPr>
              <w:t>profvergilio.santos@fiap.com.br</w:t>
            </w:r>
          </w:hyperlink>
        </w:p>
        <w:p w14:paraId="270997F8" w14:textId="72C2D909" w:rsidR="66489064" w:rsidRPr="00935098" w:rsidRDefault="66489064" w:rsidP="66489064">
          <w:pPr>
            <w:pStyle w:val="Header"/>
            <w:rPr>
              <w:rFonts w:ascii="Cambria" w:eastAsia="Cambria" w:hAnsi="Cambria" w:cs="Cambria"/>
              <w:color w:val="FF0066"/>
              <w:lang w:val="pt-BR"/>
            </w:rPr>
          </w:pPr>
          <w:r w:rsidRPr="66489064">
            <w:rPr>
              <w:rFonts w:ascii="Cambria" w:eastAsia="Cambria" w:hAnsi="Cambria" w:cs="Cambria"/>
              <w:b/>
              <w:bCs/>
              <w:color w:val="000000" w:themeColor="text1"/>
              <w:lang w:val="pt-BR"/>
            </w:rPr>
            <w:t xml:space="preserve">CP </w:t>
          </w:r>
          <w:r w:rsidR="00935098">
            <w:rPr>
              <w:rFonts w:ascii="Cambria" w:eastAsia="Cambria" w:hAnsi="Cambria" w:cs="Cambria"/>
              <w:b/>
              <w:bCs/>
              <w:color w:val="000000" w:themeColor="text1"/>
              <w:lang w:val="pt-BR"/>
            </w:rPr>
            <w:t>3</w:t>
          </w:r>
          <w:r w:rsidRPr="66489064">
            <w:rPr>
              <w:rFonts w:ascii="Cambria" w:eastAsia="Cambria" w:hAnsi="Cambria" w:cs="Cambria"/>
              <w:b/>
              <w:bCs/>
              <w:color w:val="000000" w:themeColor="text1"/>
              <w:lang w:val="pt-BR"/>
            </w:rPr>
            <w:t xml:space="preserve"> - 1º Semestre de 2025 – </w:t>
          </w:r>
          <w:r w:rsidRPr="66489064">
            <w:rPr>
              <w:rFonts w:ascii="Cambria" w:eastAsia="Cambria" w:hAnsi="Cambria" w:cs="Cambria"/>
              <w:b/>
              <w:bCs/>
              <w:color w:val="FF0066"/>
              <w:lang w:val="pt-BR"/>
            </w:rPr>
            <w:t>PRÁTICA</w:t>
          </w:r>
        </w:p>
      </w:tc>
    </w:tr>
  </w:tbl>
  <w:p w14:paraId="5F220568" w14:textId="006D615E" w:rsidR="66489064" w:rsidRPr="00935098" w:rsidRDefault="66489064" w:rsidP="66489064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C40284"/>
    <w:multiLevelType w:val="hybridMultilevel"/>
    <w:tmpl w:val="463CC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34B93"/>
    <w:multiLevelType w:val="hybridMultilevel"/>
    <w:tmpl w:val="1F14B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37ED"/>
    <w:rsid w:val="0029639D"/>
    <w:rsid w:val="00326F90"/>
    <w:rsid w:val="003B48E8"/>
    <w:rsid w:val="00566AE5"/>
    <w:rsid w:val="00570E10"/>
    <w:rsid w:val="005F56F3"/>
    <w:rsid w:val="00603BC4"/>
    <w:rsid w:val="00676C51"/>
    <w:rsid w:val="007210F3"/>
    <w:rsid w:val="007D5446"/>
    <w:rsid w:val="008258D1"/>
    <w:rsid w:val="008414C1"/>
    <w:rsid w:val="00882434"/>
    <w:rsid w:val="008C6BA6"/>
    <w:rsid w:val="00925415"/>
    <w:rsid w:val="00935098"/>
    <w:rsid w:val="009F4941"/>
    <w:rsid w:val="00AA1D8D"/>
    <w:rsid w:val="00B47730"/>
    <w:rsid w:val="00B73435"/>
    <w:rsid w:val="00B95E9E"/>
    <w:rsid w:val="00C37E6C"/>
    <w:rsid w:val="00CB0664"/>
    <w:rsid w:val="00CD1742"/>
    <w:rsid w:val="00CF2BC1"/>
    <w:rsid w:val="00F22BA2"/>
    <w:rsid w:val="00F315C9"/>
    <w:rsid w:val="00FC693F"/>
    <w:rsid w:val="66489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77C2C"/>
  <w14:defaultImageDpi w14:val="300"/>
  <w15:docId w15:val="{FFB76758-26F1-4F4B-9A48-E0F650383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66489064"/>
    <w:rPr>
      <w:color w:val="0000FF"/>
      <w:u w:val="single"/>
    </w:rPr>
  </w:style>
  <w:style w:type="paragraph" w:customStyle="1" w:styleId="paragraph">
    <w:name w:val="paragraph"/>
    <w:basedOn w:val="Normal"/>
    <w:rsid w:val="00935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935098"/>
  </w:style>
  <w:style w:type="character" w:customStyle="1" w:styleId="eop">
    <w:name w:val="eop"/>
    <w:basedOn w:val="DefaultParagraphFont"/>
    <w:rsid w:val="00935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9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7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fvergilio.santos@fiap.com.br" TargetMode="External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5E8FFB4BADE9C4AA27420827F0B6B02" ma:contentTypeVersion="13" ma:contentTypeDescription="Crie um novo documento." ma:contentTypeScope="" ma:versionID="f629b74fdaa9dc64896cb26b50e9ce22">
  <xsd:schema xmlns:xsd="http://www.w3.org/2001/XMLSchema" xmlns:xs="http://www.w3.org/2001/XMLSchema" xmlns:p="http://schemas.microsoft.com/office/2006/metadata/properties" xmlns:ns3="3c1dc2a5-f87b-4340-a568-c485be23fc77" xmlns:ns4="2252625f-9dae-43d1-b737-452d42f6f3f1" targetNamespace="http://schemas.microsoft.com/office/2006/metadata/properties" ma:root="true" ma:fieldsID="35756b7f589bc3d23c3c66d76faca117" ns3:_="" ns4:_="">
    <xsd:import namespace="3c1dc2a5-f87b-4340-a568-c485be23fc77"/>
    <xsd:import namespace="2252625f-9dae-43d1-b737-452d42f6f3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dc2a5-f87b-4340-a568-c485be23fc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625f-9dae-43d1-b737-452d42f6f3f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1dc2a5-f87b-4340-a568-c485be23fc77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E540B-0C1E-4BDF-9D8E-39041D5A8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1dc2a5-f87b-4340-a568-c485be23fc77"/>
    <ds:schemaRef ds:uri="2252625f-9dae-43d1-b737-452d42f6f3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FDCAB1-C383-4248-AF1C-ED4BA8B1D3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FE7CD7-6C16-43E3-8F1C-2393AD147375}">
  <ds:schemaRefs>
    <ds:schemaRef ds:uri="http://schemas.microsoft.com/office/2006/metadata/properties"/>
    <ds:schemaRef ds:uri="http://schemas.microsoft.com/office/infopath/2007/PartnerControls"/>
    <ds:schemaRef ds:uri="3c1dc2a5-f87b-4340-a568-c485be23fc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1713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Laboratório FIAP</cp:lastModifiedBy>
  <cp:revision>2</cp:revision>
  <dcterms:created xsi:type="dcterms:W3CDTF">2025-05-20T14:01:00Z</dcterms:created>
  <dcterms:modified xsi:type="dcterms:W3CDTF">2025-05-20T14:01:00Z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0x01010025E8FFB4BADE9C4AA27420827F0B6B02</vt:lpwstr>
  </property>
</Properties>
</file>